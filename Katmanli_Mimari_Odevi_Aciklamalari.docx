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2434" w:rsidRPr="002F2434" w:rsidRDefault="002F2434" w:rsidP="002F243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</w:pP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>[</w:t>
      </w:r>
      <w:proofErr w:type="spellStart"/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>HttpGet</w:t>
      </w:r>
      <w:proofErr w:type="spellEnd"/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 xml:space="preserve">] </w:t>
      </w:r>
      <w:r w:rsidRPr="002F2434">
        <w:rPr>
          <w:rFonts w:ascii="Times New Roman" w:eastAsia="Times New Roman" w:hAnsi="Times New Roman" w:cs="Times New Roman"/>
          <w:color w:val="212529"/>
          <w:sz w:val="24"/>
          <w:szCs w:val="24"/>
          <w:lang w:val="tr-TR" w:eastAsia="tr-TR"/>
        </w:rPr>
        <w:t>→</w:t>
      </w: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 xml:space="preserve"> T</w:t>
      </w:r>
      <w:r w:rsidRPr="002F2434">
        <w:rPr>
          <w:rFonts w:ascii="Roboto" w:eastAsia="Times New Roman" w:hAnsi="Roboto" w:cs="Roboto"/>
          <w:color w:val="212529"/>
          <w:sz w:val="24"/>
          <w:szCs w:val="24"/>
          <w:lang w:val="tr-TR" w:eastAsia="tr-TR"/>
        </w:rPr>
        <w:t>ü</w:t>
      </w: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 xml:space="preserve">m </w:t>
      </w:r>
      <w:r w:rsidRPr="002F2434">
        <w:rPr>
          <w:rFonts w:ascii="Roboto" w:eastAsia="Times New Roman" w:hAnsi="Roboto" w:cs="Roboto"/>
          <w:color w:val="212529"/>
          <w:sz w:val="24"/>
          <w:szCs w:val="24"/>
          <w:lang w:val="tr-TR" w:eastAsia="tr-TR"/>
        </w:rPr>
        <w:t>ü</w:t>
      </w: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>r</w:t>
      </w:r>
      <w:r w:rsidRPr="002F2434">
        <w:rPr>
          <w:rFonts w:ascii="Roboto" w:eastAsia="Times New Roman" w:hAnsi="Roboto" w:cs="Roboto"/>
          <w:color w:val="212529"/>
          <w:sz w:val="24"/>
          <w:szCs w:val="24"/>
          <w:lang w:val="tr-TR" w:eastAsia="tr-TR"/>
        </w:rPr>
        <w:t>ü</w:t>
      </w: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>nleri getir</w:t>
      </w:r>
    </w:p>
    <w:p w:rsidR="002F2434" w:rsidRPr="002F2434" w:rsidRDefault="002F2434" w:rsidP="002F243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</w:pP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>[</w:t>
      </w:r>
      <w:proofErr w:type="spellStart"/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>HttpGet</w:t>
      </w:r>
      <w:proofErr w:type="spellEnd"/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 xml:space="preserve">("{id}")] </w:t>
      </w:r>
      <w:r w:rsidRPr="002F2434">
        <w:rPr>
          <w:rFonts w:ascii="Times New Roman" w:eastAsia="Times New Roman" w:hAnsi="Times New Roman" w:cs="Times New Roman"/>
          <w:color w:val="212529"/>
          <w:sz w:val="24"/>
          <w:szCs w:val="24"/>
          <w:lang w:val="tr-TR" w:eastAsia="tr-TR"/>
        </w:rPr>
        <w:t>→</w:t>
      </w: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 xml:space="preserve"> Belirli bir </w:t>
      </w:r>
      <w:r w:rsidRPr="002F2434">
        <w:rPr>
          <w:rFonts w:ascii="Roboto" w:eastAsia="Times New Roman" w:hAnsi="Roboto" w:cs="Roboto"/>
          <w:color w:val="212529"/>
          <w:sz w:val="24"/>
          <w:szCs w:val="24"/>
          <w:lang w:val="tr-TR" w:eastAsia="tr-TR"/>
        </w:rPr>
        <w:t>ü</w:t>
      </w: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>r</w:t>
      </w:r>
      <w:r w:rsidRPr="002F2434">
        <w:rPr>
          <w:rFonts w:ascii="Roboto" w:eastAsia="Times New Roman" w:hAnsi="Roboto" w:cs="Roboto"/>
          <w:color w:val="212529"/>
          <w:sz w:val="24"/>
          <w:szCs w:val="24"/>
          <w:lang w:val="tr-TR" w:eastAsia="tr-TR"/>
        </w:rPr>
        <w:t>ü</w:t>
      </w: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>n</w:t>
      </w:r>
      <w:r w:rsidRPr="002F2434">
        <w:rPr>
          <w:rFonts w:ascii="Roboto" w:eastAsia="Times New Roman" w:hAnsi="Roboto" w:cs="Roboto"/>
          <w:color w:val="212529"/>
          <w:sz w:val="24"/>
          <w:szCs w:val="24"/>
          <w:lang w:val="tr-TR" w:eastAsia="tr-TR"/>
        </w:rPr>
        <w:t>ü</w:t>
      </w: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 xml:space="preserve"> getir</w:t>
      </w:r>
    </w:p>
    <w:p w:rsidR="002F2434" w:rsidRPr="002F2434" w:rsidRDefault="002F2434" w:rsidP="002F243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</w:pP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>[</w:t>
      </w:r>
      <w:proofErr w:type="spellStart"/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>HttpPost</w:t>
      </w:r>
      <w:proofErr w:type="spellEnd"/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 xml:space="preserve">] </w:t>
      </w:r>
      <w:r w:rsidRPr="002F2434">
        <w:rPr>
          <w:rFonts w:ascii="Times New Roman" w:eastAsia="Times New Roman" w:hAnsi="Times New Roman" w:cs="Times New Roman"/>
          <w:color w:val="212529"/>
          <w:sz w:val="24"/>
          <w:szCs w:val="24"/>
          <w:lang w:val="tr-TR" w:eastAsia="tr-TR"/>
        </w:rPr>
        <w:t>→</w:t>
      </w: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 xml:space="preserve"> Yeni </w:t>
      </w:r>
      <w:r w:rsidRPr="002F2434">
        <w:rPr>
          <w:rFonts w:ascii="Roboto" w:eastAsia="Times New Roman" w:hAnsi="Roboto" w:cs="Roboto"/>
          <w:color w:val="212529"/>
          <w:sz w:val="24"/>
          <w:szCs w:val="24"/>
          <w:lang w:val="tr-TR" w:eastAsia="tr-TR"/>
        </w:rPr>
        <w:t>ü</w:t>
      </w: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>r</w:t>
      </w:r>
      <w:r w:rsidRPr="002F2434">
        <w:rPr>
          <w:rFonts w:ascii="Roboto" w:eastAsia="Times New Roman" w:hAnsi="Roboto" w:cs="Roboto"/>
          <w:color w:val="212529"/>
          <w:sz w:val="24"/>
          <w:szCs w:val="24"/>
          <w:lang w:val="tr-TR" w:eastAsia="tr-TR"/>
        </w:rPr>
        <w:t>ü</w:t>
      </w: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>n ekle</w:t>
      </w:r>
    </w:p>
    <w:p w:rsidR="002F2434" w:rsidRPr="002F2434" w:rsidRDefault="002F2434" w:rsidP="002F243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</w:pP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>[</w:t>
      </w:r>
      <w:proofErr w:type="spellStart"/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>HttpPut</w:t>
      </w:r>
      <w:proofErr w:type="spellEnd"/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 xml:space="preserve">("{id}")] </w:t>
      </w:r>
      <w:r w:rsidRPr="002F2434">
        <w:rPr>
          <w:rFonts w:ascii="Times New Roman" w:eastAsia="Times New Roman" w:hAnsi="Times New Roman" w:cs="Times New Roman"/>
          <w:color w:val="212529"/>
          <w:sz w:val="24"/>
          <w:szCs w:val="24"/>
          <w:lang w:val="tr-TR" w:eastAsia="tr-TR"/>
        </w:rPr>
        <w:t>→</w:t>
      </w: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 xml:space="preserve"> </w:t>
      </w:r>
      <w:r w:rsidRPr="002F2434">
        <w:rPr>
          <w:rFonts w:ascii="Roboto" w:eastAsia="Times New Roman" w:hAnsi="Roboto" w:cs="Roboto"/>
          <w:color w:val="212529"/>
          <w:sz w:val="24"/>
          <w:szCs w:val="24"/>
          <w:lang w:val="tr-TR" w:eastAsia="tr-TR"/>
        </w:rPr>
        <w:t>Ü</w:t>
      </w: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>r</w:t>
      </w:r>
      <w:r w:rsidRPr="002F2434">
        <w:rPr>
          <w:rFonts w:ascii="Roboto" w:eastAsia="Times New Roman" w:hAnsi="Roboto" w:cs="Roboto"/>
          <w:color w:val="212529"/>
          <w:sz w:val="24"/>
          <w:szCs w:val="24"/>
          <w:lang w:val="tr-TR" w:eastAsia="tr-TR"/>
        </w:rPr>
        <w:t>ü</w:t>
      </w: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>n</w:t>
      </w:r>
      <w:r w:rsidRPr="002F2434">
        <w:rPr>
          <w:rFonts w:ascii="Roboto" w:eastAsia="Times New Roman" w:hAnsi="Roboto" w:cs="Roboto"/>
          <w:color w:val="212529"/>
          <w:sz w:val="24"/>
          <w:szCs w:val="24"/>
          <w:lang w:val="tr-TR" w:eastAsia="tr-TR"/>
        </w:rPr>
        <w:t>ü</w:t>
      </w: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 xml:space="preserve"> g</w:t>
      </w:r>
      <w:r w:rsidRPr="002F2434">
        <w:rPr>
          <w:rFonts w:ascii="Roboto" w:eastAsia="Times New Roman" w:hAnsi="Roboto" w:cs="Roboto"/>
          <w:color w:val="212529"/>
          <w:sz w:val="24"/>
          <w:szCs w:val="24"/>
          <w:lang w:val="tr-TR" w:eastAsia="tr-TR"/>
        </w:rPr>
        <w:t>ü</w:t>
      </w: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>ncelle</w:t>
      </w:r>
    </w:p>
    <w:p w:rsidR="002F2434" w:rsidRPr="002F2434" w:rsidRDefault="002F2434" w:rsidP="002F243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</w:pP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>[</w:t>
      </w:r>
      <w:proofErr w:type="spellStart"/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>HttpDelete</w:t>
      </w:r>
      <w:proofErr w:type="spellEnd"/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 xml:space="preserve">("{id}")] </w:t>
      </w:r>
      <w:r w:rsidRPr="002F2434">
        <w:rPr>
          <w:rFonts w:ascii="Times New Roman" w:eastAsia="Times New Roman" w:hAnsi="Times New Roman" w:cs="Times New Roman"/>
          <w:color w:val="212529"/>
          <w:sz w:val="24"/>
          <w:szCs w:val="24"/>
          <w:lang w:val="tr-TR" w:eastAsia="tr-TR"/>
        </w:rPr>
        <w:t>→</w:t>
      </w: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 xml:space="preserve"> </w:t>
      </w:r>
      <w:r w:rsidRPr="002F2434">
        <w:rPr>
          <w:rFonts w:ascii="Roboto" w:eastAsia="Times New Roman" w:hAnsi="Roboto" w:cs="Roboto"/>
          <w:color w:val="212529"/>
          <w:sz w:val="24"/>
          <w:szCs w:val="24"/>
          <w:lang w:val="tr-TR" w:eastAsia="tr-TR"/>
        </w:rPr>
        <w:t>Ü</w:t>
      </w: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>r</w:t>
      </w:r>
      <w:r w:rsidRPr="002F2434">
        <w:rPr>
          <w:rFonts w:ascii="Roboto" w:eastAsia="Times New Roman" w:hAnsi="Roboto" w:cs="Roboto"/>
          <w:color w:val="212529"/>
          <w:sz w:val="24"/>
          <w:szCs w:val="24"/>
          <w:lang w:val="tr-TR" w:eastAsia="tr-TR"/>
        </w:rPr>
        <w:t>ü</w:t>
      </w: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>n</w:t>
      </w:r>
      <w:r w:rsidRPr="002F2434">
        <w:rPr>
          <w:rFonts w:ascii="Roboto" w:eastAsia="Times New Roman" w:hAnsi="Roboto" w:cs="Roboto"/>
          <w:color w:val="212529"/>
          <w:sz w:val="24"/>
          <w:szCs w:val="24"/>
          <w:lang w:val="tr-TR" w:eastAsia="tr-TR"/>
        </w:rPr>
        <w:t>ü</w:t>
      </w:r>
      <w:r w:rsidRPr="002F2434">
        <w:rPr>
          <w:rFonts w:ascii="Roboto" w:eastAsia="Times New Roman" w:hAnsi="Roboto" w:cs="Times New Roman"/>
          <w:color w:val="212529"/>
          <w:sz w:val="24"/>
          <w:szCs w:val="24"/>
          <w:lang w:val="tr-TR" w:eastAsia="tr-TR"/>
        </w:rPr>
        <w:t xml:space="preserve"> sil</w:t>
      </w:r>
    </w:p>
    <w:p w:rsidR="002F2434" w:rsidRDefault="002F2434" w:rsidP="00144261">
      <w:pPr>
        <w:rPr>
          <w:rFonts w:ascii="Segoe UI Emoji" w:hAnsi="Segoe UI Emoji" w:cs="Segoe UI Emoji"/>
          <w:b/>
          <w:bCs/>
          <w:color w:val="FF0000"/>
          <w:lang w:val="tr-TR"/>
        </w:rPr>
      </w:pP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color w:val="FF0000"/>
          <w:lang w:val="tr-TR"/>
        </w:rPr>
      </w:pPr>
      <w:proofErr w:type="spellStart"/>
      <w:r w:rsidRPr="00144261">
        <w:rPr>
          <w:rFonts w:ascii="Segoe UI Emoji" w:hAnsi="Segoe UI Emoji" w:cs="Segoe UI Emoji"/>
          <w:b/>
          <w:bCs/>
          <w:color w:val="FF0000"/>
          <w:lang w:val="tr-TR"/>
        </w:rPr>
        <w:t>Entities</w:t>
      </w:r>
      <w:proofErr w:type="spellEnd"/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C#'ta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Entities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, genellikle veri modelini temsil eden sınıflardır.</w:t>
      </w:r>
      <w:r w:rsidRPr="00144261">
        <w:rPr>
          <w:rFonts w:ascii="Segoe UI Emoji" w:hAnsi="Segoe UI Emoji" w:cs="Segoe UI Emoji"/>
          <w:b/>
          <w:bCs/>
          <w:lang w:val="tr-TR"/>
        </w:rPr>
        <w:br/>
        <w:t>Yani, veri tabanındaki tabloların veya i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>ledi</w:t>
      </w:r>
      <w:r w:rsidRPr="00144261">
        <w:rPr>
          <w:rFonts w:ascii="Calibri" w:hAnsi="Calibri" w:cs="Calibri"/>
          <w:b/>
          <w:bCs/>
          <w:lang w:val="tr-TR"/>
        </w:rPr>
        <w:t>ğ</w:t>
      </w:r>
      <w:r w:rsidRPr="00144261">
        <w:rPr>
          <w:rFonts w:ascii="Segoe UI Emoji" w:hAnsi="Segoe UI Emoji" w:cs="Segoe UI Emoji"/>
          <w:b/>
          <w:bCs/>
          <w:lang w:val="tr-TR"/>
        </w:rPr>
        <w:t>in verilerin C#'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taki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kar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>ılıklarıdır.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Mesela bir veri tabanında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Kullanicilar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diye bir tablo varsa,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C#'ta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bunun için 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 xml:space="preserve">öyle bir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entity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sınıfı olu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>tururuz: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class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Kullanici</w:t>
      </w:r>
      <w:proofErr w:type="spellEnd"/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{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int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Id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 xml:space="preserve">{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get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>; set</w:t>
      </w:r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; }</w:t>
      </w:r>
      <w:proofErr w:type="gramEnd"/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string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Ad </w:t>
      </w:r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 xml:space="preserve">{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get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>; set</w:t>
      </w:r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; }</w:t>
      </w:r>
      <w:proofErr w:type="gramEnd"/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string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Soyad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 xml:space="preserve">{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get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>; set</w:t>
      </w:r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; }</w:t>
      </w:r>
      <w:proofErr w:type="gramEnd"/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string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Email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 xml:space="preserve">{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get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>; set</w:t>
      </w:r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; }</w:t>
      </w:r>
      <w:proofErr w:type="gramEnd"/>
    </w:p>
    <w:p w:rsid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}</w:t>
      </w:r>
    </w:p>
    <w:p w:rsid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color w:val="FF0000"/>
          <w:lang w:val="tr-TR"/>
        </w:rPr>
      </w:pPr>
      <w:proofErr w:type="spellStart"/>
      <w:r w:rsidRPr="00144261">
        <w:rPr>
          <w:rFonts w:ascii="Segoe UI Emoji" w:hAnsi="Segoe UI Emoji" w:cs="Segoe UI Emoji"/>
          <w:b/>
          <w:bCs/>
          <w:color w:val="FF0000"/>
          <w:lang w:val="tr-TR"/>
        </w:rPr>
        <w:t>Repository</w:t>
      </w:r>
      <w:proofErr w:type="spellEnd"/>
    </w:p>
    <w:p w:rsid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Repository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dedi</w:t>
      </w:r>
      <w:r w:rsidRPr="00144261">
        <w:rPr>
          <w:rFonts w:ascii="Calibri" w:hAnsi="Calibri" w:cs="Calibri"/>
          <w:b/>
          <w:bCs/>
          <w:lang w:val="tr-TR"/>
        </w:rPr>
        <w:t>ğ</w:t>
      </w:r>
      <w:r w:rsidRPr="00144261">
        <w:rPr>
          <w:rFonts w:ascii="Segoe UI Emoji" w:hAnsi="Segoe UI Emoji" w:cs="Segoe UI Emoji"/>
          <w:b/>
          <w:bCs/>
          <w:lang w:val="tr-TR"/>
        </w:rPr>
        <w:t xml:space="preserve">imiz 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 xml:space="preserve">ey,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Entity'lerle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(yani verilerle) yapılan i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>lemleri yöneten sınıflardır.</w:t>
      </w:r>
      <w:r w:rsidRPr="00144261">
        <w:rPr>
          <w:rFonts w:ascii="Segoe UI Emoji" w:hAnsi="Segoe UI Emoji" w:cs="Segoe UI Emoji"/>
          <w:b/>
          <w:bCs/>
          <w:lang w:val="tr-TR"/>
        </w:rPr>
        <w:br/>
        <w:t xml:space="preserve">Yani bir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Kullanici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entity'si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için, kullanıcılara dair CRUD i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>lemlerini (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Create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, Read, Update,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Delete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)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Repository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içinde yaparız.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Örne</w:t>
      </w:r>
      <w:r w:rsidRPr="00144261">
        <w:rPr>
          <w:rFonts w:ascii="Calibri" w:hAnsi="Calibri" w:cs="Calibri"/>
          <w:b/>
          <w:bCs/>
          <w:lang w:val="tr-TR"/>
        </w:rPr>
        <w:t>ğ</w:t>
      </w:r>
      <w:r w:rsidRPr="00144261">
        <w:rPr>
          <w:rFonts w:ascii="Segoe UI Emoji" w:hAnsi="Segoe UI Emoji" w:cs="Segoe UI Emoji"/>
          <w:b/>
          <w:bCs/>
          <w:lang w:val="tr-TR"/>
        </w:rPr>
        <w:t>in: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interface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IKullaniciRepository</w:t>
      </w:r>
      <w:proofErr w:type="spellEnd"/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{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lastRenderedPageBreak/>
        <w:t xml:space="preserve">   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Kullanici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GetById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(</w:t>
      </w:r>
      <w:proofErr w:type="spellStart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>int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id);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List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&lt;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Kullanici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&gt;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GetAll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(</w:t>
      </w:r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>);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void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Add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(</w:t>
      </w:r>
      <w:proofErr w:type="spellStart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>Kullanici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kullanici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);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void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Update(</w:t>
      </w:r>
      <w:proofErr w:type="spellStart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>Kullanici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kullanici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);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void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Delete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(</w:t>
      </w:r>
      <w:proofErr w:type="spellStart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>int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id);</w:t>
      </w:r>
    </w:p>
    <w:p w:rsid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}</w:t>
      </w:r>
    </w:p>
    <w:p w:rsid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color w:val="FF0000"/>
          <w:lang w:val="tr-TR"/>
        </w:rPr>
      </w:pPr>
      <w:r w:rsidRPr="00144261">
        <w:rPr>
          <w:rFonts w:ascii="Segoe UI Emoji" w:hAnsi="Segoe UI Emoji" w:cs="Segoe UI Emoji"/>
          <w:b/>
          <w:bCs/>
          <w:color w:val="FF0000"/>
          <w:lang w:val="tr-TR"/>
        </w:rPr>
        <w:t>Business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Business (veya Service katmanı da denir),</w:t>
      </w:r>
      <w:r w:rsidRPr="00144261">
        <w:rPr>
          <w:rFonts w:ascii="Segoe UI Emoji" w:hAnsi="Segoe UI Emoji" w:cs="Segoe UI Emoji"/>
          <w:b/>
          <w:bCs/>
          <w:lang w:val="tr-TR"/>
        </w:rPr>
        <w:br/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Entity'lerin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ve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Repository'lerin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üstünde duran, i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 xml:space="preserve"> kurallarını yöneten katmandır.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Yani:</w:t>
      </w:r>
    </w:p>
    <w:p w:rsidR="00144261" w:rsidRPr="00144261" w:rsidRDefault="00144261" w:rsidP="00144261">
      <w:pPr>
        <w:numPr>
          <w:ilvl w:val="0"/>
          <w:numId w:val="14"/>
        </w:num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"Bir kullanıcı eklenirken e-mail bo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 xml:space="preserve"> olamaz."</w:t>
      </w:r>
    </w:p>
    <w:p w:rsidR="00144261" w:rsidRPr="00144261" w:rsidRDefault="00144261" w:rsidP="00144261">
      <w:pPr>
        <w:numPr>
          <w:ilvl w:val="0"/>
          <w:numId w:val="14"/>
        </w:num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"Bir ürün sto</w:t>
      </w:r>
      <w:r w:rsidRPr="00144261">
        <w:rPr>
          <w:rFonts w:ascii="Calibri" w:hAnsi="Calibri" w:cs="Calibri"/>
          <w:b/>
          <w:bCs/>
          <w:lang w:val="tr-TR"/>
        </w:rPr>
        <w:t>ğ</w:t>
      </w:r>
      <w:r w:rsidRPr="00144261">
        <w:rPr>
          <w:rFonts w:ascii="Segoe UI Emoji" w:hAnsi="Segoe UI Emoji" w:cs="Segoe UI Emoji"/>
          <w:b/>
          <w:bCs/>
          <w:lang w:val="tr-TR"/>
        </w:rPr>
        <w:t>u sıfırsa satı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>a kapat."</w:t>
      </w:r>
    </w:p>
    <w:p w:rsidR="00144261" w:rsidRPr="00144261" w:rsidRDefault="00144261" w:rsidP="00144261">
      <w:pPr>
        <w:numPr>
          <w:ilvl w:val="0"/>
          <w:numId w:val="14"/>
        </w:num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"Sipari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 xml:space="preserve"> tutarı 500</w:t>
      </w:r>
      <w:r w:rsidRPr="00144261">
        <w:rPr>
          <w:rFonts w:ascii="Arial" w:hAnsi="Arial" w:cs="Arial"/>
          <w:b/>
          <w:bCs/>
          <w:lang w:val="tr-TR"/>
        </w:rPr>
        <w:t>₺</w:t>
      </w:r>
      <w:r w:rsidRPr="00144261">
        <w:rPr>
          <w:rFonts w:ascii="Segoe UI Emoji" w:hAnsi="Segoe UI Emoji" w:cs="Segoe UI Emoji"/>
          <w:b/>
          <w:bCs/>
          <w:lang w:val="tr-TR"/>
        </w:rPr>
        <w:t>'den büyükse %10 indirim uygula."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Bu tür kurallar Business katmanında yazılır.</w:t>
      </w:r>
    </w:p>
    <w:p w:rsid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Repository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sadece ham veri i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>lemi yapar.</w:t>
      </w:r>
      <w:r w:rsidRPr="00144261">
        <w:rPr>
          <w:rFonts w:ascii="Segoe UI Emoji" w:hAnsi="Segoe UI Emoji" w:cs="Segoe UI Emoji"/>
          <w:b/>
          <w:bCs/>
          <w:lang w:val="tr-TR"/>
        </w:rPr>
        <w:br/>
        <w:t>Business ise mantık ve kurallar koyar.</w:t>
      </w:r>
    </w:p>
    <w:p w:rsidR="00966666" w:rsidRDefault="00966666" w:rsidP="00144261">
      <w:pPr>
        <w:rPr>
          <w:rFonts w:ascii="Segoe UI Emoji" w:hAnsi="Segoe UI Emoji" w:cs="Segoe UI Emoji"/>
          <w:b/>
          <w:bCs/>
          <w:lang w:val="tr-TR"/>
        </w:rPr>
      </w:pPr>
    </w:p>
    <w:p w:rsidR="00966666" w:rsidRPr="00966666" w:rsidRDefault="00966666" w:rsidP="00966666">
      <w:pPr>
        <w:rPr>
          <w:rFonts w:ascii="Segoe UI Emoji" w:hAnsi="Segoe UI Emoji" w:cs="Segoe UI Emoji"/>
          <w:b/>
          <w:bCs/>
          <w:lang w:val="tr-TR"/>
        </w:rPr>
      </w:pPr>
      <w:r w:rsidRPr="00966666">
        <w:rPr>
          <w:rFonts w:ascii="Segoe UI Emoji" w:hAnsi="Segoe UI Emoji" w:cs="Segoe UI Emoji"/>
          <w:b/>
          <w:bCs/>
          <w:lang w:val="tr-TR"/>
        </w:rPr>
        <w:t>Özetle:</w:t>
      </w:r>
    </w:p>
    <w:p w:rsidR="00966666" w:rsidRPr="00966666" w:rsidRDefault="00966666" w:rsidP="00966666">
      <w:pPr>
        <w:numPr>
          <w:ilvl w:val="0"/>
          <w:numId w:val="16"/>
        </w:num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966666">
        <w:rPr>
          <w:rFonts w:ascii="Segoe UI Emoji" w:hAnsi="Segoe UI Emoji" w:cs="Segoe UI Emoji"/>
          <w:b/>
          <w:bCs/>
          <w:lang w:val="tr-TR"/>
        </w:rPr>
        <w:t>Entity</w:t>
      </w:r>
      <w:proofErr w:type="spellEnd"/>
      <w:r w:rsidRPr="00966666">
        <w:rPr>
          <w:rFonts w:ascii="Segoe UI Emoji" w:hAnsi="Segoe UI Emoji" w:cs="Segoe UI Emoji"/>
          <w:b/>
          <w:bCs/>
          <w:lang w:val="tr-TR"/>
        </w:rPr>
        <w:t xml:space="preserve"> → Sadece veri (özellikler) tutuyor.</w:t>
      </w:r>
    </w:p>
    <w:p w:rsidR="00966666" w:rsidRPr="00966666" w:rsidRDefault="00966666" w:rsidP="00966666">
      <w:pPr>
        <w:numPr>
          <w:ilvl w:val="0"/>
          <w:numId w:val="16"/>
        </w:num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966666">
        <w:rPr>
          <w:rFonts w:ascii="Segoe UI Emoji" w:hAnsi="Segoe UI Emoji" w:cs="Segoe UI Emoji"/>
          <w:b/>
          <w:bCs/>
          <w:lang w:val="tr-TR"/>
        </w:rPr>
        <w:t>Repository</w:t>
      </w:r>
      <w:proofErr w:type="spellEnd"/>
      <w:r w:rsidRPr="00966666">
        <w:rPr>
          <w:rFonts w:ascii="Segoe UI Emoji" w:hAnsi="Segoe UI Emoji" w:cs="Segoe UI Emoji"/>
          <w:b/>
          <w:bCs/>
          <w:lang w:val="tr-TR"/>
        </w:rPr>
        <w:t xml:space="preserve"> → Veri tabanı i</w:t>
      </w:r>
      <w:r w:rsidRPr="00966666">
        <w:rPr>
          <w:rFonts w:ascii="Calibri" w:hAnsi="Calibri" w:cs="Calibri"/>
          <w:b/>
          <w:bCs/>
          <w:lang w:val="tr-TR"/>
        </w:rPr>
        <w:t>ş</w:t>
      </w:r>
      <w:r w:rsidRPr="00966666">
        <w:rPr>
          <w:rFonts w:ascii="Segoe UI Emoji" w:hAnsi="Segoe UI Emoji" w:cs="Segoe UI Emoji"/>
          <w:b/>
          <w:bCs/>
          <w:lang w:val="tr-TR"/>
        </w:rPr>
        <w:t>lemleri yapıyor.</w:t>
      </w:r>
    </w:p>
    <w:p w:rsidR="00966666" w:rsidRPr="00966666" w:rsidRDefault="00966666" w:rsidP="00966666">
      <w:pPr>
        <w:numPr>
          <w:ilvl w:val="0"/>
          <w:numId w:val="16"/>
        </w:numPr>
        <w:rPr>
          <w:rFonts w:ascii="Segoe UI Emoji" w:hAnsi="Segoe UI Emoji" w:cs="Segoe UI Emoji"/>
          <w:b/>
          <w:bCs/>
          <w:lang w:val="tr-TR"/>
        </w:rPr>
      </w:pPr>
      <w:r w:rsidRPr="00966666">
        <w:rPr>
          <w:rFonts w:ascii="Segoe UI Emoji" w:hAnsi="Segoe UI Emoji" w:cs="Segoe UI Emoji"/>
          <w:b/>
          <w:bCs/>
          <w:lang w:val="tr-TR"/>
        </w:rPr>
        <w:t xml:space="preserve">Business (Service) → </w:t>
      </w:r>
      <w:r w:rsidRPr="00966666">
        <w:rPr>
          <w:rFonts w:ascii="Calibri" w:hAnsi="Calibri" w:cs="Calibri"/>
          <w:b/>
          <w:bCs/>
          <w:lang w:val="tr-TR"/>
        </w:rPr>
        <w:t>İş</w:t>
      </w:r>
      <w:r w:rsidRPr="00966666">
        <w:rPr>
          <w:rFonts w:ascii="Segoe UI Emoji" w:hAnsi="Segoe UI Emoji" w:cs="Segoe UI Emoji"/>
          <w:b/>
          <w:bCs/>
          <w:lang w:val="tr-TR"/>
        </w:rPr>
        <w:t xml:space="preserve"> mantı</w:t>
      </w:r>
      <w:r w:rsidRPr="00966666">
        <w:rPr>
          <w:rFonts w:ascii="Calibri" w:hAnsi="Calibri" w:cs="Calibri"/>
          <w:b/>
          <w:bCs/>
          <w:lang w:val="tr-TR"/>
        </w:rPr>
        <w:t>ğ</w:t>
      </w:r>
      <w:r w:rsidRPr="00966666">
        <w:rPr>
          <w:rFonts w:ascii="Segoe UI Emoji" w:hAnsi="Segoe UI Emoji" w:cs="Segoe UI Emoji"/>
          <w:b/>
          <w:bCs/>
          <w:lang w:val="tr-TR"/>
        </w:rPr>
        <w:t>ını, kuralları uyguluyor.</w:t>
      </w:r>
    </w:p>
    <w:p w:rsidR="00966666" w:rsidRDefault="00966666" w:rsidP="00144261">
      <w:pPr>
        <w:rPr>
          <w:rFonts w:ascii="Segoe UI Emoji" w:hAnsi="Segoe UI Emoji" w:cs="Segoe UI Emoji"/>
          <w:b/>
          <w:bCs/>
          <w:lang w:val="tr-TR"/>
        </w:rPr>
      </w:pPr>
    </w:p>
    <w:p w:rsidR="00966666" w:rsidRDefault="00966666" w:rsidP="00144261">
      <w:pPr>
        <w:rPr>
          <w:rFonts w:ascii="Segoe UI Emoji" w:hAnsi="Segoe UI Emoji" w:cs="Segoe UI Emoji"/>
          <w:b/>
          <w:bCs/>
          <w:lang w:val="tr-TR"/>
        </w:rPr>
      </w:pPr>
    </w:p>
    <w:p w:rsidR="009E22CF" w:rsidRDefault="009E22CF" w:rsidP="00144261">
      <w:pPr>
        <w:rPr>
          <w:rFonts w:ascii="Segoe UI Emoji" w:hAnsi="Segoe UI Emoji" w:cs="Segoe UI Emoji"/>
          <w:b/>
          <w:bCs/>
          <w:lang w:val="tr-TR"/>
        </w:rPr>
      </w:pPr>
    </w:p>
    <w:p w:rsidR="009E22CF" w:rsidRDefault="009E22CF" w:rsidP="00144261">
      <w:pPr>
        <w:rPr>
          <w:rFonts w:ascii="Segoe UI Emoji" w:hAnsi="Segoe UI Emoji" w:cs="Segoe UI Emoji"/>
          <w:b/>
          <w:bCs/>
          <w:lang w:val="tr-TR"/>
        </w:rPr>
      </w:pPr>
    </w:p>
    <w:p w:rsidR="009E22CF" w:rsidRDefault="009E22CF" w:rsidP="00144261">
      <w:pPr>
        <w:rPr>
          <w:rFonts w:ascii="Segoe UI Emoji" w:hAnsi="Segoe UI Emoji" w:cs="Segoe UI Emoji"/>
          <w:b/>
          <w:bCs/>
          <w:lang w:val="tr-TR"/>
        </w:rPr>
      </w:pPr>
    </w:p>
    <w:p w:rsidR="009E22CF" w:rsidRDefault="009E22CF" w:rsidP="00144261">
      <w:pPr>
        <w:rPr>
          <w:rFonts w:ascii="Segoe UI Emoji" w:hAnsi="Segoe UI Emoji" w:cs="Segoe UI Emoji"/>
          <w:b/>
          <w:bCs/>
          <w:lang w:val="tr-TR"/>
        </w:rPr>
      </w:pPr>
    </w:p>
    <w:p w:rsidR="009E22CF" w:rsidRDefault="009E22CF" w:rsidP="00144261">
      <w:pPr>
        <w:rPr>
          <w:rFonts w:ascii="Segoe UI Emoji" w:hAnsi="Segoe UI Emoji" w:cs="Segoe UI Emoji"/>
          <w:b/>
          <w:bCs/>
          <w:lang w:val="tr-TR"/>
        </w:rPr>
      </w:pPr>
    </w:p>
    <w:p w:rsidR="009E22CF" w:rsidRDefault="009E22CF" w:rsidP="00144261">
      <w:pPr>
        <w:rPr>
          <w:rFonts w:ascii="Segoe UI Emoji" w:hAnsi="Segoe UI Emoji" w:cs="Segoe UI Emoji"/>
          <w:b/>
          <w:bCs/>
          <w:lang w:val="tr-TR"/>
        </w:rPr>
      </w:pP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color w:val="FF0000"/>
          <w:lang w:val="tr-TR"/>
        </w:rPr>
      </w:pPr>
      <w:proofErr w:type="spellStart"/>
      <w:r w:rsidRPr="00144261">
        <w:rPr>
          <w:rFonts w:ascii="Segoe UI Emoji" w:hAnsi="Segoe UI Emoji" w:cs="Segoe UI Emoji"/>
          <w:b/>
          <w:bCs/>
          <w:color w:val="FF0000"/>
          <w:lang w:val="tr-TR"/>
        </w:rPr>
        <w:t>Core</w:t>
      </w:r>
      <w:proofErr w:type="spellEnd"/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Core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, projede temel yapıları, ortak kuralları ve soyutlamaları (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interface'ler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,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base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sınıflar gibi) topladı</w:t>
      </w:r>
      <w:r w:rsidRPr="00144261">
        <w:rPr>
          <w:rFonts w:ascii="Calibri" w:hAnsi="Calibri" w:cs="Calibri"/>
          <w:b/>
          <w:bCs/>
          <w:lang w:val="tr-TR"/>
        </w:rPr>
        <w:t>ğ</w:t>
      </w:r>
      <w:r w:rsidRPr="00144261">
        <w:rPr>
          <w:rFonts w:ascii="Segoe UI Emoji" w:hAnsi="Segoe UI Emoji" w:cs="Segoe UI Emoji"/>
          <w:b/>
          <w:bCs/>
          <w:lang w:val="tr-TR"/>
        </w:rPr>
        <w:t>ımız yerdir.</w:t>
      </w:r>
      <w:r w:rsidRPr="00144261">
        <w:rPr>
          <w:rFonts w:ascii="Segoe UI Emoji" w:hAnsi="Segoe UI Emoji" w:cs="Segoe UI Emoji"/>
          <w:b/>
          <w:bCs/>
          <w:lang w:val="tr-TR"/>
        </w:rPr>
        <w:br/>
        <w:t>Hiçbir katmana ba</w:t>
      </w:r>
      <w:r w:rsidRPr="00144261">
        <w:rPr>
          <w:rFonts w:ascii="Calibri" w:hAnsi="Calibri" w:cs="Calibri"/>
          <w:b/>
          <w:bCs/>
          <w:lang w:val="tr-TR"/>
        </w:rPr>
        <w:t>ğ</w:t>
      </w:r>
      <w:r w:rsidRPr="00144261">
        <w:rPr>
          <w:rFonts w:ascii="Segoe UI Emoji" w:hAnsi="Segoe UI Emoji" w:cs="Segoe UI Emoji"/>
          <w:b/>
          <w:bCs/>
          <w:lang w:val="tr-TR"/>
        </w:rPr>
        <w:t>lı olmaz.</w:t>
      </w:r>
      <w:r w:rsidRPr="00144261">
        <w:rPr>
          <w:rFonts w:ascii="Segoe UI Emoji" w:hAnsi="Segoe UI Emoji" w:cs="Segoe UI Emoji"/>
          <w:b/>
          <w:bCs/>
          <w:lang w:val="tr-TR"/>
        </w:rPr>
        <w:br/>
        <w:t>Di</w:t>
      </w:r>
      <w:r w:rsidRPr="00144261">
        <w:rPr>
          <w:rFonts w:ascii="Calibri" w:hAnsi="Calibri" w:cs="Calibri"/>
          <w:b/>
          <w:bCs/>
          <w:lang w:val="tr-TR"/>
        </w:rPr>
        <w:t>ğ</w:t>
      </w:r>
      <w:r w:rsidRPr="00144261">
        <w:rPr>
          <w:rFonts w:ascii="Segoe UI Emoji" w:hAnsi="Segoe UI Emoji" w:cs="Segoe UI Emoji"/>
          <w:b/>
          <w:bCs/>
          <w:lang w:val="tr-TR"/>
        </w:rPr>
        <w:t>er katmanlar (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Entities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,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Repositories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, Business)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Core'dan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yararlanır.</w:t>
      </w:r>
    </w:p>
    <w:p w:rsidR="00144261" w:rsidRPr="00144261" w:rsidRDefault="00000000" w:rsidP="00144261">
      <w:pPr>
        <w:rPr>
          <w:rFonts w:ascii="Segoe UI Emoji" w:hAnsi="Segoe UI Emoji" w:cs="Segoe UI Emoji"/>
          <w:b/>
          <w:bCs/>
          <w:lang w:val="tr-TR"/>
        </w:rPr>
      </w:pPr>
      <w:r>
        <w:rPr>
          <w:rFonts w:ascii="Segoe UI Emoji" w:hAnsi="Segoe UI Emoji" w:cs="Segoe UI Emoji"/>
          <w:b/>
          <w:bCs/>
          <w:lang w:val="tr-TR"/>
        </w:rPr>
        <w:pict>
          <v:rect id="_x0000_i1025" style="width:0;height:1.5pt" o:hralign="center" o:hrstd="t" o:hr="t" fillcolor="#a0a0a0" stroked="f"/>
        </w:pic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Örnek bir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Core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içeri</w:t>
      </w:r>
      <w:r w:rsidRPr="00144261">
        <w:rPr>
          <w:rFonts w:ascii="Calibri" w:hAnsi="Calibri" w:cs="Calibri"/>
          <w:b/>
          <w:bCs/>
          <w:lang w:val="tr-TR"/>
        </w:rPr>
        <w:t>ğ</w:t>
      </w:r>
      <w:r w:rsidRPr="00144261">
        <w:rPr>
          <w:rFonts w:ascii="Segoe UI Emoji" w:hAnsi="Segoe UI Emoji" w:cs="Segoe UI Emoji"/>
          <w:b/>
          <w:bCs/>
          <w:lang w:val="tr-TR"/>
        </w:rPr>
        <w:t>i neler olur:</w:t>
      </w:r>
    </w:p>
    <w:p w:rsidR="00144261" w:rsidRPr="00144261" w:rsidRDefault="00144261" w:rsidP="00144261">
      <w:pPr>
        <w:numPr>
          <w:ilvl w:val="0"/>
          <w:numId w:val="15"/>
        </w:num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Ortak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Interface'ler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(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IRepository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,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IService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vs.)</w:t>
      </w:r>
    </w:p>
    <w:p w:rsidR="00144261" w:rsidRPr="00144261" w:rsidRDefault="00144261" w:rsidP="00144261">
      <w:pPr>
        <w:numPr>
          <w:ilvl w:val="0"/>
          <w:numId w:val="15"/>
        </w:num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Ortak Base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Entity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sınıfı (mesela hepsinde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Id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,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CreatedDate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gibi alanlar ortaksa)</w:t>
      </w:r>
    </w:p>
    <w:p w:rsidR="00144261" w:rsidRPr="00144261" w:rsidRDefault="00144261" w:rsidP="00144261">
      <w:pPr>
        <w:numPr>
          <w:ilvl w:val="0"/>
          <w:numId w:val="15"/>
        </w:num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Ortak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Result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sınıfları (i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>lemlerin ba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>arılı mı, hatalı mı oldu</w:t>
      </w:r>
      <w:r w:rsidRPr="00144261">
        <w:rPr>
          <w:rFonts w:ascii="Calibri" w:hAnsi="Calibri" w:cs="Calibri"/>
          <w:b/>
          <w:bCs/>
          <w:lang w:val="tr-TR"/>
        </w:rPr>
        <w:t>ğ</w:t>
      </w:r>
      <w:r w:rsidRPr="00144261">
        <w:rPr>
          <w:rFonts w:ascii="Segoe UI Emoji" w:hAnsi="Segoe UI Emoji" w:cs="Segoe UI Emoji"/>
          <w:b/>
          <w:bCs/>
          <w:lang w:val="tr-TR"/>
        </w:rPr>
        <w:t>unu ta</w:t>
      </w:r>
      <w:r w:rsidRPr="00144261">
        <w:rPr>
          <w:rFonts w:ascii="Calibri" w:hAnsi="Calibri" w:cs="Calibri"/>
          <w:b/>
          <w:bCs/>
          <w:lang w:val="tr-TR"/>
        </w:rPr>
        <w:t>ş</w:t>
      </w:r>
      <w:r w:rsidRPr="00144261">
        <w:rPr>
          <w:rFonts w:ascii="Segoe UI Emoji" w:hAnsi="Segoe UI Emoji" w:cs="Segoe UI Emoji"/>
          <w:b/>
          <w:bCs/>
          <w:lang w:val="tr-TR"/>
        </w:rPr>
        <w:t>ımak için)</w:t>
      </w:r>
    </w:p>
    <w:p w:rsidR="00144261" w:rsidRPr="00144261" w:rsidRDefault="00144261" w:rsidP="00144261">
      <w:pPr>
        <w:numPr>
          <w:ilvl w:val="0"/>
          <w:numId w:val="15"/>
        </w:num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Ortak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Exceptions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,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Validators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vs.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Mesela bir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IRepository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interface'i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Core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içinde olur: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interface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IRepository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&lt;T&gt;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where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T :</w:t>
      </w:r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class</w:t>
      </w:r>
      <w:proofErr w:type="spellEnd"/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{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T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GetById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(</w:t>
      </w:r>
      <w:proofErr w:type="spellStart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>int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id);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List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&lt;T&gt;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GetAll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(</w:t>
      </w:r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>);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void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Add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(</w:t>
      </w:r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T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entity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);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void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Update(</w:t>
      </w:r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T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entity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);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void</w:t>
      </w:r>
      <w:proofErr w:type="spellEnd"/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proofErr w:type="gramStart"/>
      <w:r w:rsidRPr="00144261">
        <w:rPr>
          <w:rFonts w:ascii="Segoe UI Emoji" w:hAnsi="Segoe UI Emoji" w:cs="Segoe UI Emoji"/>
          <w:b/>
          <w:bCs/>
          <w:lang w:val="tr-TR"/>
        </w:rPr>
        <w:t>Delete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(</w:t>
      </w:r>
      <w:proofErr w:type="gramEnd"/>
      <w:r w:rsidRPr="00144261">
        <w:rPr>
          <w:rFonts w:ascii="Segoe UI Emoji" w:hAnsi="Segoe UI Emoji" w:cs="Segoe UI Emoji"/>
          <w:b/>
          <w:bCs/>
          <w:lang w:val="tr-TR"/>
        </w:rPr>
        <w:t xml:space="preserve">T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entity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>);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t>}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  <w:r w:rsidRPr="00144261">
        <w:rPr>
          <w:rFonts w:ascii="Segoe UI Emoji" w:hAnsi="Segoe UI Emoji" w:cs="Segoe UI Emoji"/>
          <w:b/>
          <w:bCs/>
          <w:lang w:val="tr-TR"/>
        </w:rPr>
        <w:lastRenderedPageBreak/>
        <w:t xml:space="preserve">Sonra sen </w:t>
      </w:r>
      <w:proofErr w:type="spellStart"/>
      <w:r w:rsidRPr="00144261">
        <w:rPr>
          <w:rFonts w:ascii="Segoe UI Emoji" w:hAnsi="Segoe UI Emoji" w:cs="Segoe UI Emoji"/>
          <w:b/>
          <w:bCs/>
          <w:lang w:val="tr-TR"/>
        </w:rPr>
        <w:t>KullaniciRepository</w:t>
      </w:r>
      <w:proofErr w:type="spellEnd"/>
      <w:r w:rsidRPr="00144261">
        <w:rPr>
          <w:rFonts w:ascii="Segoe UI Emoji" w:hAnsi="Segoe UI Emoji" w:cs="Segoe UI Emoji"/>
          <w:b/>
          <w:bCs/>
          <w:lang w:val="tr-TR"/>
        </w:rPr>
        <w:t xml:space="preserve"> gibi sınıflarda bunu uygularsın.</w:t>
      </w: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</w:p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</w:p>
    <w:p w:rsidR="009E22CF" w:rsidRDefault="009E22CF" w:rsidP="00D3244E">
      <w:pPr>
        <w:spacing w:before="100" w:beforeAutospacing="1" w:after="100" w:afterAutospacing="1"/>
        <w:rPr>
          <w:rFonts w:ascii="Segoe UI Emoji" w:hAnsi="Segoe UI Emoji" w:cs="Segoe UI Emoji"/>
        </w:rPr>
      </w:pPr>
    </w:p>
    <w:p w:rsidR="009E22CF" w:rsidRDefault="009E22CF" w:rsidP="00D3244E">
      <w:pPr>
        <w:spacing w:before="100" w:beforeAutospacing="1" w:after="100" w:afterAutospacing="1"/>
        <w:rPr>
          <w:rFonts w:ascii="Segoe UI Emoji" w:hAnsi="Segoe UI Emoji" w:cs="Segoe UI Emoji"/>
        </w:rPr>
      </w:pPr>
    </w:p>
    <w:p w:rsidR="00D3244E" w:rsidRDefault="00D3244E" w:rsidP="00D3244E">
      <w:pPr>
        <w:spacing w:before="100" w:beforeAutospacing="1" w:after="100" w:afterAutospacing="1"/>
      </w:pPr>
      <w:r>
        <w:t xml:space="preserve"> </w:t>
      </w:r>
      <w:proofErr w:type="spellStart"/>
      <w:r w:rsidRPr="009E22CF">
        <w:rPr>
          <w:rStyle w:val="HTMLKodu"/>
          <w:rFonts w:eastAsiaTheme="minorEastAsia"/>
          <w:color w:val="FF0000"/>
        </w:rPr>
        <w:t>TId</w:t>
      </w:r>
      <w:proofErr w:type="spellEnd"/>
      <w:r w:rsidRPr="009E22CF">
        <w:rPr>
          <w:color w:val="FF0000"/>
        </w:rPr>
        <w:t xml:space="preserve"> </w:t>
      </w:r>
      <w:proofErr w:type="spellStart"/>
      <w:r w:rsidRPr="009E22CF">
        <w:rPr>
          <w:color w:val="FF0000"/>
        </w:rPr>
        <w:t>demek</w:t>
      </w:r>
      <w:proofErr w:type="spellEnd"/>
      <w:r w:rsidRPr="009E22CF">
        <w:rPr>
          <w:color w:val="FF0000"/>
        </w:rPr>
        <w:t>:</w:t>
      </w:r>
    </w:p>
    <w:p w:rsidR="00D3244E" w:rsidRDefault="00D3244E" w:rsidP="00D3244E">
      <w:pPr>
        <w:spacing w:before="100" w:beforeAutospacing="1" w:after="100" w:afterAutospacing="1"/>
      </w:pPr>
      <w:r>
        <w:t xml:space="preserve">"Bu </w:t>
      </w:r>
      <w:proofErr w:type="spellStart"/>
      <w:r>
        <w:t>sınıfı</w:t>
      </w:r>
      <w:proofErr w:type="spellEnd"/>
      <w:r>
        <w:t xml:space="preserve"> </w:t>
      </w:r>
      <w:proofErr w:type="spellStart"/>
      <w:r>
        <w:t>kullanırken</w:t>
      </w:r>
      <w:proofErr w:type="spellEnd"/>
      <w:r>
        <w:t xml:space="preserve"> </w:t>
      </w:r>
      <w:proofErr w:type="spellStart"/>
      <w:r>
        <w:rPr>
          <w:rStyle w:val="HTMLKodu"/>
          <w:rFonts w:eastAsiaTheme="minorEastAsia"/>
        </w:rPr>
        <w:t>Id</w:t>
      </w:r>
      <w:r>
        <w:t>'nin</w:t>
      </w:r>
      <w:proofErr w:type="spellEnd"/>
      <w:r>
        <w:t xml:space="preserve"> tipi ne </w:t>
      </w:r>
      <w:proofErr w:type="spellStart"/>
      <w:r>
        <w:t>olacaksa</w:t>
      </w:r>
      <w:proofErr w:type="spellEnd"/>
      <w:r>
        <w:t xml:space="preserve">, </w:t>
      </w:r>
      <w:proofErr w:type="spellStart"/>
      <w:r>
        <w:t>onu</w:t>
      </w:r>
      <w:proofErr w:type="spellEnd"/>
      <w:r>
        <w:t xml:space="preserve"> </w:t>
      </w:r>
      <w:proofErr w:type="spellStart"/>
      <w:r>
        <w:t>dışarıdan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belirle</w:t>
      </w:r>
      <w:proofErr w:type="spellEnd"/>
      <w:r>
        <w:t>."</w:t>
      </w:r>
    </w:p>
    <w:p w:rsidR="00D3244E" w:rsidRDefault="00D3244E" w:rsidP="00D3244E">
      <w:pPr>
        <w:spacing w:before="100" w:beforeAutospacing="1" w:after="100" w:afterAutospacing="1"/>
      </w:pPr>
      <w:r>
        <w:t xml:space="preserve">Yani </w:t>
      </w:r>
      <w:r>
        <w:rPr>
          <w:rStyle w:val="HTMLKodu"/>
          <w:rFonts w:eastAsiaTheme="minorEastAsia"/>
        </w:rPr>
        <w:t>Id</w:t>
      </w:r>
      <w:r>
        <w:t xml:space="preserve"> tipi </w:t>
      </w:r>
      <w:r>
        <w:rPr>
          <w:rStyle w:val="Gl"/>
        </w:rPr>
        <w:t>int</w:t>
      </w:r>
      <w:r>
        <w:t xml:space="preserve"> mi </w:t>
      </w:r>
      <w:proofErr w:type="spellStart"/>
      <w:r>
        <w:t>olacak</w:t>
      </w:r>
      <w:proofErr w:type="spellEnd"/>
      <w:r>
        <w:t xml:space="preserve">, </w:t>
      </w:r>
      <w:proofErr w:type="spellStart"/>
      <w:r>
        <w:rPr>
          <w:rStyle w:val="Gl"/>
        </w:rPr>
        <w:t>Guid</w:t>
      </w:r>
      <w:proofErr w:type="spellEnd"/>
      <w:r>
        <w:t xml:space="preserve"> mi </w:t>
      </w:r>
      <w:proofErr w:type="spellStart"/>
      <w:r>
        <w:t>olacak</w:t>
      </w:r>
      <w:proofErr w:type="spellEnd"/>
      <w:r>
        <w:t xml:space="preserve">, </w:t>
      </w:r>
      <w:r>
        <w:rPr>
          <w:rStyle w:val="Gl"/>
        </w:rPr>
        <w:t>string</w:t>
      </w:r>
      <w:r>
        <w:t xml:space="preserve"> mi </w:t>
      </w:r>
      <w:proofErr w:type="spellStart"/>
      <w:r>
        <w:t>olacak</w:t>
      </w:r>
      <w:proofErr w:type="spellEnd"/>
      <w:r>
        <w:t xml:space="preserve"> — </w:t>
      </w:r>
      <w:proofErr w:type="spellStart"/>
      <w:r>
        <w:t>onu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seçiyorsun</w:t>
      </w:r>
      <w:proofErr w:type="spellEnd"/>
      <w:r>
        <w:t>!</w:t>
      </w:r>
    </w:p>
    <w:p w:rsidR="00D3244E" w:rsidRDefault="00000000" w:rsidP="00D3244E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D3244E" w:rsidRDefault="00D3244E" w:rsidP="00D3244E">
      <w:pPr>
        <w:pStyle w:val="Balk3"/>
      </w:pPr>
      <w:r>
        <w:t xml:space="preserve">Bir </w:t>
      </w:r>
      <w:proofErr w:type="spellStart"/>
      <w:r>
        <w:t>örnek</w:t>
      </w:r>
      <w:proofErr w:type="spellEnd"/>
      <w:r>
        <w:t>:</w:t>
      </w:r>
    </w:p>
    <w:p w:rsidR="00D3244E" w:rsidRDefault="00D3244E" w:rsidP="00D3244E">
      <w:pPr>
        <w:spacing w:before="100" w:beforeAutospacing="1" w:after="100" w:afterAutospacing="1"/>
      </w:pPr>
      <w:proofErr w:type="spellStart"/>
      <w:r>
        <w:t>Diyelim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r>
        <w:rPr>
          <w:rStyle w:val="HTMLKodu"/>
          <w:rFonts w:eastAsiaTheme="minorEastAsia"/>
        </w:rPr>
        <w:t>Brand</w:t>
      </w:r>
      <w:r>
        <w:t xml:space="preserve"> </w:t>
      </w:r>
      <w:proofErr w:type="spellStart"/>
      <w:r>
        <w:t>entity'si</w:t>
      </w:r>
      <w:proofErr w:type="spellEnd"/>
      <w:r>
        <w:t xml:space="preserve"> </w:t>
      </w:r>
      <w:proofErr w:type="spellStart"/>
      <w:r>
        <w:t>yapıyorsun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r>
        <w:rPr>
          <w:rStyle w:val="HTMLKodu"/>
          <w:rFonts w:eastAsiaTheme="minorEastAsia"/>
        </w:rPr>
        <w:t>Id</w:t>
      </w:r>
      <w:r>
        <w:t xml:space="preserve"> tipi </w:t>
      </w:r>
      <w:r>
        <w:rPr>
          <w:rStyle w:val="HTMLKodu"/>
          <w:rFonts w:eastAsiaTheme="minorEastAsia"/>
        </w:rPr>
        <w:t>int</w:t>
      </w:r>
      <w:r>
        <w:t xml:space="preserve"> </w:t>
      </w:r>
      <w:proofErr w:type="spellStart"/>
      <w:r>
        <w:t>olsun</w:t>
      </w:r>
      <w:proofErr w:type="spellEnd"/>
      <w:r>
        <w:t xml:space="preserve"> </w:t>
      </w:r>
      <w:proofErr w:type="spellStart"/>
      <w:r>
        <w:t>istiyorsun</w:t>
      </w:r>
      <w:proofErr w:type="spellEnd"/>
      <w:r>
        <w:t>:</w:t>
      </w:r>
    </w:p>
    <w:p w:rsidR="00D3244E" w:rsidRDefault="00D3244E" w:rsidP="00D3244E">
      <w:pPr>
        <w:pStyle w:val="HTMLncedenBiimlendirilmi"/>
        <w:rPr>
          <w:rStyle w:val="HTMLKodu"/>
        </w:rPr>
      </w:pPr>
      <w:proofErr w:type="spellStart"/>
      <w:proofErr w:type="gramStart"/>
      <w:r>
        <w:rPr>
          <w:rStyle w:val="hljs-keyword"/>
          <w:rFonts w:eastAsiaTheme="majorEastAsia"/>
        </w:rPr>
        <w:t>public</w:t>
      </w:r>
      <w:proofErr w:type="spellEnd"/>
      <w:proofErr w:type="gramEnd"/>
      <w:r>
        <w:rPr>
          <w:rStyle w:val="HTMLKodu"/>
        </w:rPr>
        <w:t xml:space="preserve"> </w:t>
      </w:r>
      <w:proofErr w:type="spellStart"/>
      <w:r>
        <w:rPr>
          <w:rStyle w:val="hljs-keyword"/>
          <w:rFonts w:eastAsiaTheme="majorEastAsia"/>
        </w:rPr>
        <w:t>class</w:t>
      </w:r>
      <w:proofErr w:type="spellEnd"/>
      <w:r>
        <w:rPr>
          <w:rStyle w:val="HTMLKodu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Brand</w:t>
      </w:r>
      <w:proofErr w:type="spellEnd"/>
      <w:r>
        <w:rPr>
          <w:rStyle w:val="HTMLKodu"/>
        </w:rPr>
        <w:t xml:space="preserve"> :</w:t>
      </w:r>
      <w:proofErr w:type="gramEnd"/>
      <w:r>
        <w:rPr>
          <w:rStyle w:val="HTMLKodu"/>
        </w:rPr>
        <w:t xml:space="preserve"> </w:t>
      </w:r>
      <w:proofErr w:type="spellStart"/>
      <w:r>
        <w:rPr>
          <w:rStyle w:val="hljs-title"/>
          <w:rFonts w:eastAsiaTheme="majorEastAsia"/>
        </w:rPr>
        <w:t>BaseEntitiy</w:t>
      </w:r>
      <w:proofErr w:type="spellEnd"/>
      <w:r>
        <w:rPr>
          <w:rStyle w:val="HTMLKodu"/>
        </w:rPr>
        <w:t>&lt;</w:t>
      </w:r>
      <w:proofErr w:type="spellStart"/>
      <w:r>
        <w:rPr>
          <w:rStyle w:val="hljs-title"/>
          <w:rFonts w:eastAsiaTheme="majorEastAsia"/>
        </w:rPr>
        <w:t>int</w:t>
      </w:r>
      <w:proofErr w:type="spellEnd"/>
      <w:r>
        <w:rPr>
          <w:rStyle w:val="HTMLKodu"/>
        </w:rPr>
        <w:t>&gt;</w:t>
      </w:r>
    </w:p>
    <w:p w:rsidR="00D3244E" w:rsidRDefault="00D3244E" w:rsidP="00D3244E">
      <w:pPr>
        <w:pStyle w:val="HTMLncedenBiimlendirilmi"/>
        <w:rPr>
          <w:rStyle w:val="HTMLKodu"/>
        </w:rPr>
      </w:pPr>
      <w:r>
        <w:rPr>
          <w:rStyle w:val="HTMLKodu"/>
        </w:rPr>
        <w:t>{</w:t>
      </w:r>
    </w:p>
    <w:p w:rsidR="00D3244E" w:rsidRDefault="00D3244E" w:rsidP="00D3244E">
      <w:pPr>
        <w:pStyle w:val="HTMLncedenBiimlendirilmi"/>
        <w:rPr>
          <w:rStyle w:val="HTMLKodu"/>
        </w:rPr>
      </w:pPr>
      <w:r>
        <w:rPr>
          <w:rStyle w:val="HTMLKodu"/>
        </w:rPr>
        <w:t xml:space="preserve">    </w:t>
      </w:r>
      <w:proofErr w:type="spellStart"/>
      <w:proofErr w:type="gramStart"/>
      <w:r>
        <w:rPr>
          <w:rStyle w:val="hljs-keyword"/>
          <w:rFonts w:eastAsiaTheme="majorEastAsia"/>
        </w:rPr>
        <w:t>public</w:t>
      </w:r>
      <w:proofErr w:type="spellEnd"/>
      <w:proofErr w:type="gramEnd"/>
      <w:r>
        <w:rPr>
          <w:rStyle w:val="HTMLKodu"/>
        </w:rPr>
        <w:t xml:space="preserve"> </w:t>
      </w:r>
      <w:proofErr w:type="spellStart"/>
      <w:r>
        <w:rPr>
          <w:rStyle w:val="hljs-builtin"/>
        </w:rPr>
        <w:t>string</w:t>
      </w:r>
      <w:proofErr w:type="spellEnd"/>
      <w:r>
        <w:rPr>
          <w:rStyle w:val="HTMLKodu"/>
        </w:rPr>
        <w:t xml:space="preserve"> Name </w:t>
      </w:r>
      <w:proofErr w:type="gramStart"/>
      <w:r>
        <w:rPr>
          <w:rStyle w:val="HTMLKodu"/>
        </w:rPr>
        <w:t xml:space="preserve">{ </w:t>
      </w:r>
      <w:proofErr w:type="spellStart"/>
      <w:r>
        <w:rPr>
          <w:rStyle w:val="hljs-keyword"/>
          <w:rFonts w:eastAsiaTheme="majorEastAsia"/>
        </w:rPr>
        <w:t>get</w:t>
      </w:r>
      <w:proofErr w:type="spellEnd"/>
      <w:proofErr w:type="gramEnd"/>
      <w:r>
        <w:rPr>
          <w:rStyle w:val="HTMLKodu"/>
        </w:rPr>
        <w:t xml:space="preserve">; </w:t>
      </w:r>
      <w:r>
        <w:rPr>
          <w:rStyle w:val="hljs-keyword"/>
          <w:rFonts w:eastAsiaTheme="majorEastAsia"/>
        </w:rPr>
        <w:t>set</w:t>
      </w:r>
      <w:proofErr w:type="gramStart"/>
      <w:r>
        <w:rPr>
          <w:rStyle w:val="HTMLKodu"/>
        </w:rPr>
        <w:t>; }</w:t>
      </w:r>
      <w:proofErr w:type="gramEnd"/>
    </w:p>
    <w:p w:rsidR="00D3244E" w:rsidRDefault="00D3244E" w:rsidP="00D3244E">
      <w:pPr>
        <w:pStyle w:val="HTMLncedenBiimlendirilmi"/>
        <w:rPr>
          <w:rStyle w:val="HTMLKodu"/>
        </w:rPr>
      </w:pPr>
      <w:r>
        <w:rPr>
          <w:rStyle w:val="HTMLKodu"/>
        </w:rPr>
        <w:t>}</w:t>
      </w:r>
    </w:p>
    <w:p w:rsidR="00D3244E" w:rsidRPr="00D3244E" w:rsidRDefault="00D3244E" w:rsidP="00D3244E">
      <w:pPr>
        <w:spacing w:before="100" w:beforeAutospacing="1" w:after="100" w:afterAutospacing="1"/>
        <w:rPr>
          <w:rFonts w:asciiTheme="majorHAnsi" w:hAnsiTheme="majorHAnsi" w:cstheme="majorHAnsi"/>
        </w:rPr>
      </w:pPr>
      <w:proofErr w:type="spellStart"/>
      <w:r w:rsidRPr="00D3244E">
        <w:rPr>
          <w:rFonts w:asciiTheme="majorHAnsi" w:hAnsiTheme="majorHAnsi" w:cstheme="majorHAnsi"/>
        </w:rPr>
        <w:t>Burada</w:t>
      </w:r>
      <w:proofErr w:type="spellEnd"/>
      <w:r w:rsidRPr="00D3244E">
        <w:rPr>
          <w:rFonts w:asciiTheme="majorHAnsi" w:hAnsiTheme="majorHAnsi" w:cstheme="majorHAnsi"/>
        </w:rPr>
        <w:t xml:space="preserve"> </w:t>
      </w:r>
      <w:r w:rsidRPr="00D3244E">
        <w:rPr>
          <w:rStyle w:val="HTMLKodu"/>
          <w:rFonts w:asciiTheme="majorHAnsi" w:eastAsiaTheme="minorEastAsia" w:hAnsiTheme="majorHAnsi" w:cstheme="majorHAnsi"/>
        </w:rPr>
        <w:t>Brand</w:t>
      </w:r>
      <w:r w:rsidRPr="00D3244E">
        <w:rPr>
          <w:rFonts w:asciiTheme="majorHAnsi" w:hAnsiTheme="majorHAnsi" w:cstheme="majorHAnsi"/>
        </w:rPr>
        <w:t xml:space="preserve"> </w:t>
      </w:r>
      <w:proofErr w:type="spellStart"/>
      <w:r w:rsidRPr="00D3244E">
        <w:rPr>
          <w:rFonts w:asciiTheme="majorHAnsi" w:hAnsiTheme="majorHAnsi" w:cstheme="majorHAnsi"/>
        </w:rPr>
        <w:t>sınıfı</w:t>
      </w:r>
      <w:proofErr w:type="spellEnd"/>
      <w:r w:rsidRPr="00D3244E">
        <w:rPr>
          <w:rFonts w:asciiTheme="majorHAnsi" w:hAnsiTheme="majorHAnsi" w:cstheme="majorHAnsi"/>
        </w:rPr>
        <w:t xml:space="preserve">, </w:t>
      </w:r>
      <w:proofErr w:type="spellStart"/>
      <w:r w:rsidRPr="00D3244E">
        <w:rPr>
          <w:rStyle w:val="HTMLKodu"/>
          <w:rFonts w:asciiTheme="majorHAnsi" w:eastAsiaTheme="minorEastAsia" w:hAnsiTheme="majorHAnsi" w:cstheme="majorHAnsi"/>
        </w:rPr>
        <w:t>BaseEntitiy</w:t>
      </w:r>
      <w:proofErr w:type="spellEnd"/>
      <w:r w:rsidRPr="00D3244E">
        <w:rPr>
          <w:rStyle w:val="HTMLKodu"/>
          <w:rFonts w:asciiTheme="majorHAnsi" w:eastAsiaTheme="minorEastAsia" w:hAnsiTheme="majorHAnsi" w:cstheme="majorHAnsi"/>
        </w:rPr>
        <w:t>&lt;int&gt;</w:t>
      </w:r>
      <w:r w:rsidRPr="00D3244E">
        <w:rPr>
          <w:rFonts w:asciiTheme="majorHAnsi" w:hAnsiTheme="majorHAnsi" w:cstheme="majorHAnsi"/>
        </w:rPr>
        <w:t xml:space="preserve">'ten </w:t>
      </w:r>
      <w:proofErr w:type="spellStart"/>
      <w:r w:rsidRPr="00D3244E">
        <w:rPr>
          <w:rFonts w:asciiTheme="majorHAnsi" w:hAnsiTheme="majorHAnsi" w:cstheme="majorHAnsi"/>
        </w:rPr>
        <w:t>miras</w:t>
      </w:r>
      <w:proofErr w:type="spellEnd"/>
      <w:r w:rsidRPr="00D3244E">
        <w:rPr>
          <w:rFonts w:asciiTheme="majorHAnsi" w:hAnsiTheme="majorHAnsi" w:cstheme="majorHAnsi"/>
        </w:rPr>
        <w:t xml:space="preserve"> </w:t>
      </w:r>
      <w:proofErr w:type="spellStart"/>
      <w:r w:rsidRPr="00D3244E">
        <w:rPr>
          <w:rFonts w:asciiTheme="majorHAnsi" w:hAnsiTheme="majorHAnsi" w:cstheme="majorHAnsi"/>
        </w:rPr>
        <w:t>alıyor</w:t>
      </w:r>
      <w:proofErr w:type="spellEnd"/>
      <w:r w:rsidRPr="00D3244E">
        <w:rPr>
          <w:rFonts w:asciiTheme="majorHAnsi" w:hAnsiTheme="majorHAnsi" w:cstheme="majorHAnsi"/>
        </w:rPr>
        <w:t>.</w:t>
      </w:r>
      <w:r w:rsidRPr="00D3244E">
        <w:rPr>
          <w:rFonts w:asciiTheme="majorHAnsi" w:hAnsiTheme="majorHAnsi" w:cstheme="majorHAnsi"/>
        </w:rPr>
        <w:br/>
        <w:t xml:space="preserve">Yani </w:t>
      </w:r>
      <w:r w:rsidRPr="00D3244E">
        <w:rPr>
          <w:rStyle w:val="HTMLKodu"/>
          <w:rFonts w:asciiTheme="majorHAnsi" w:eastAsiaTheme="minorEastAsia" w:hAnsiTheme="majorHAnsi" w:cstheme="majorHAnsi"/>
        </w:rPr>
        <w:t>Id</w:t>
      </w:r>
      <w:r w:rsidRPr="00D3244E">
        <w:rPr>
          <w:rFonts w:asciiTheme="majorHAnsi" w:hAnsiTheme="majorHAnsi" w:cstheme="majorHAnsi"/>
        </w:rPr>
        <w:t xml:space="preserve"> </w:t>
      </w:r>
      <w:proofErr w:type="spellStart"/>
      <w:r w:rsidRPr="00D3244E">
        <w:rPr>
          <w:rFonts w:asciiTheme="majorHAnsi" w:hAnsiTheme="majorHAnsi" w:cstheme="majorHAnsi"/>
        </w:rPr>
        <w:t>property'si</w:t>
      </w:r>
      <w:proofErr w:type="spellEnd"/>
      <w:r w:rsidRPr="00D3244E">
        <w:rPr>
          <w:rFonts w:asciiTheme="majorHAnsi" w:hAnsiTheme="majorHAnsi" w:cstheme="majorHAnsi"/>
        </w:rPr>
        <w:t xml:space="preserve"> </w:t>
      </w:r>
      <w:proofErr w:type="spellStart"/>
      <w:r w:rsidRPr="00D3244E">
        <w:rPr>
          <w:rFonts w:asciiTheme="majorHAnsi" w:hAnsiTheme="majorHAnsi" w:cstheme="majorHAnsi"/>
        </w:rPr>
        <w:t>artık</w:t>
      </w:r>
      <w:proofErr w:type="spellEnd"/>
      <w:r w:rsidRPr="00D3244E">
        <w:rPr>
          <w:rFonts w:asciiTheme="majorHAnsi" w:hAnsiTheme="majorHAnsi" w:cstheme="majorHAnsi"/>
        </w:rPr>
        <w:t xml:space="preserve"> </w:t>
      </w:r>
      <w:r w:rsidRPr="00D3244E">
        <w:rPr>
          <w:rStyle w:val="Gl"/>
          <w:rFonts w:asciiTheme="majorHAnsi" w:hAnsiTheme="majorHAnsi" w:cstheme="majorHAnsi"/>
        </w:rPr>
        <w:t>int</w:t>
      </w:r>
      <w:r w:rsidRPr="00D3244E">
        <w:rPr>
          <w:rFonts w:asciiTheme="majorHAnsi" w:hAnsiTheme="majorHAnsi" w:cstheme="majorHAnsi"/>
        </w:rPr>
        <w:t xml:space="preserve"> </w:t>
      </w:r>
      <w:proofErr w:type="spellStart"/>
      <w:r w:rsidRPr="00D3244E">
        <w:rPr>
          <w:rFonts w:asciiTheme="majorHAnsi" w:hAnsiTheme="majorHAnsi" w:cstheme="majorHAnsi"/>
        </w:rPr>
        <w:t>türünde</w:t>
      </w:r>
      <w:proofErr w:type="spellEnd"/>
      <w:r w:rsidRPr="00D3244E">
        <w:rPr>
          <w:rFonts w:asciiTheme="majorHAnsi" w:hAnsiTheme="majorHAnsi" w:cstheme="majorHAnsi"/>
        </w:rPr>
        <w:t xml:space="preserve"> </w:t>
      </w:r>
      <w:proofErr w:type="spellStart"/>
      <w:r w:rsidRPr="00D3244E">
        <w:rPr>
          <w:rFonts w:asciiTheme="majorHAnsi" w:hAnsiTheme="majorHAnsi" w:cstheme="majorHAnsi"/>
        </w:rPr>
        <w:t>olmuş</w:t>
      </w:r>
      <w:proofErr w:type="spellEnd"/>
      <w:r w:rsidRPr="00D3244E">
        <w:rPr>
          <w:rFonts w:asciiTheme="majorHAnsi" w:hAnsiTheme="majorHAnsi" w:cstheme="majorHAnsi"/>
        </w:rPr>
        <w:t xml:space="preserve"> </w:t>
      </w:r>
      <w:proofErr w:type="spellStart"/>
      <w:r w:rsidRPr="00D3244E">
        <w:rPr>
          <w:rFonts w:asciiTheme="majorHAnsi" w:hAnsiTheme="majorHAnsi" w:cstheme="majorHAnsi"/>
        </w:rPr>
        <w:t>oluyor</w:t>
      </w:r>
      <w:proofErr w:type="spellEnd"/>
      <w:r w:rsidRPr="00D3244E">
        <w:rPr>
          <w:rFonts w:asciiTheme="majorHAnsi" w:hAnsiTheme="majorHAnsi" w:cstheme="majorHAnsi"/>
        </w:rPr>
        <w:t>!</w:t>
      </w:r>
    </w:p>
    <w:p w:rsidR="00D3244E" w:rsidRDefault="00000000" w:rsidP="00D3244E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D3244E" w:rsidRDefault="00D3244E" w:rsidP="00D3244E">
      <w:pPr>
        <w:spacing w:before="100" w:beforeAutospacing="1" w:after="100" w:afterAutospacing="1"/>
      </w:pP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örnek</w:t>
      </w:r>
      <w:proofErr w:type="spellEnd"/>
      <w:r>
        <w:t>:</w:t>
      </w:r>
      <w:r>
        <w:br/>
      </w:r>
      <w:proofErr w:type="spellStart"/>
      <w:r>
        <w:t>Eğer</w:t>
      </w:r>
      <w:proofErr w:type="spellEnd"/>
      <w:r>
        <w:t xml:space="preserve"> </w:t>
      </w:r>
      <w:proofErr w:type="spellStart"/>
      <w:r>
        <w:rPr>
          <w:rStyle w:val="HTMLKodu"/>
          <w:rFonts w:eastAsiaTheme="minorEastAsia"/>
        </w:rPr>
        <w:t>Guid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istersen</w:t>
      </w:r>
      <w:proofErr w:type="spellEnd"/>
      <w:r>
        <w:t>:</w:t>
      </w:r>
    </w:p>
    <w:p w:rsidR="00D3244E" w:rsidRDefault="00D3244E" w:rsidP="00D3244E">
      <w:pPr>
        <w:pStyle w:val="HTMLncedenBiimlendirilmi"/>
        <w:rPr>
          <w:rStyle w:val="HTMLKodu"/>
        </w:rPr>
      </w:pPr>
      <w:proofErr w:type="spellStart"/>
      <w:proofErr w:type="gramStart"/>
      <w:r>
        <w:rPr>
          <w:rStyle w:val="hljs-keyword"/>
          <w:rFonts w:eastAsiaTheme="majorEastAsia"/>
        </w:rPr>
        <w:t>public</w:t>
      </w:r>
      <w:proofErr w:type="spellEnd"/>
      <w:proofErr w:type="gramEnd"/>
      <w:r>
        <w:rPr>
          <w:rStyle w:val="HTMLKodu"/>
        </w:rPr>
        <w:t xml:space="preserve"> </w:t>
      </w:r>
      <w:proofErr w:type="spellStart"/>
      <w:r>
        <w:rPr>
          <w:rStyle w:val="hljs-keyword"/>
          <w:rFonts w:eastAsiaTheme="majorEastAsia"/>
        </w:rPr>
        <w:t>class</w:t>
      </w:r>
      <w:proofErr w:type="spellEnd"/>
      <w:r>
        <w:rPr>
          <w:rStyle w:val="HTMLKodu"/>
        </w:rPr>
        <w:t xml:space="preserve"> </w:t>
      </w:r>
      <w:proofErr w:type="gramStart"/>
      <w:r>
        <w:rPr>
          <w:rStyle w:val="hljs-title"/>
          <w:rFonts w:eastAsiaTheme="majorEastAsia"/>
        </w:rPr>
        <w:t>User</w:t>
      </w:r>
      <w:r>
        <w:rPr>
          <w:rStyle w:val="HTMLKodu"/>
        </w:rPr>
        <w:t xml:space="preserve"> :</w:t>
      </w:r>
      <w:proofErr w:type="gramEnd"/>
      <w:r>
        <w:rPr>
          <w:rStyle w:val="HTMLKodu"/>
        </w:rPr>
        <w:t xml:space="preserve"> </w:t>
      </w:r>
      <w:proofErr w:type="spellStart"/>
      <w:r>
        <w:rPr>
          <w:rStyle w:val="hljs-title"/>
          <w:rFonts w:eastAsiaTheme="majorEastAsia"/>
        </w:rPr>
        <w:t>BaseEntitiy</w:t>
      </w:r>
      <w:proofErr w:type="spellEnd"/>
      <w:r>
        <w:rPr>
          <w:rStyle w:val="HTMLKodu"/>
        </w:rPr>
        <w:t>&lt;</w:t>
      </w:r>
      <w:proofErr w:type="spellStart"/>
      <w:r>
        <w:rPr>
          <w:rStyle w:val="hljs-title"/>
          <w:rFonts w:eastAsiaTheme="majorEastAsia"/>
        </w:rPr>
        <w:t>Guid</w:t>
      </w:r>
      <w:proofErr w:type="spellEnd"/>
      <w:r>
        <w:rPr>
          <w:rStyle w:val="HTMLKodu"/>
        </w:rPr>
        <w:t>&gt;</w:t>
      </w:r>
    </w:p>
    <w:p w:rsidR="00D3244E" w:rsidRDefault="00D3244E" w:rsidP="00D3244E">
      <w:pPr>
        <w:pStyle w:val="HTMLncedenBiimlendirilmi"/>
        <w:rPr>
          <w:rStyle w:val="HTMLKodu"/>
        </w:rPr>
      </w:pPr>
      <w:r>
        <w:rPr>
          <w:rStyle w:val="HTMLKodu"/>
        </w:rPr>
        <w:t>{</w:t>
      </w:r>
    </w:p>
    <w:p w:rsidR="00D3244E" w:rsidRDefault="00D3244E" w:rsidP="00D3244E">
      <w:pPr>
        <w:pStyle w:val="HTMLncedenBiimlendirilmi"/>
        <w:rPr>
          <w:rStyle w:val="HTMLKodu"/>
        </w:rPr>
      </w:pPr>
      <w:r>
        <w:rPr>
          <w:rStyle w:val="HTMLKodu"/>
        </w:rPr>
        <w:t xml:space="preserve">    </w:t>
      </w:r>
      <w:proofErr w:type="spellStart"/>
      <w:proofErr w:type="gramStart"/>
      <w:r>
        <w:rPr>
          <w:rStyle w:val="hljs-keyword"/>
          <w:rFonts w:eastAsiaTheme="majorEastAsia"/>
        </w:rPr>
        <w:t>public</w:t>
      </w:r>
      <w:proofErr w:type="spellEnd"/>
      <w:proofErr w:type="gramEnd"/>
      <w:r>
        <w:rPr>
          <w:rStyle w:val="HTMLKodu"/>
        </w:rPr>
        <w:t xml:space="preserve"> </w:t>
      </w:r>
      <w:proofErr w:type="spellStart"/>
      <w:r>
        <w:rPr>
          <w:rStyle w:val="hljs-builtin"/>
        </w:rPr>
        <w:t>string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UserName</w:t>
      </w:r>
      <w:proofErr w:type="spellEnd"/>
      <w:r>
        <w:rPr>
          <w:rStyle w:val="HTMLKodu"/>
        </w:rPr>
        <w:t xml:space="preserve"> </w:t>
      </w:r>
      <w:proofErr w:type="gramStart"/>
      <w:r>
        <w:rPr>
          <w:rStyle w:val="HTMLKodu"/>
        </w:rPr>
        <w:t xml:space="preserve">{ </w:t>
      </w:r>
      <w:proofErr w:type="spellStart"/>
      <w:r>
        <w:rPr>
          <w:rStyle w:val="hljs-keyword"/>
          <w:rFonts w:eastAsiaTheme="majorEastAsia"/>
        </w:rPr>
        <w:t>get</w:t>
      </w:r>
      <w:proofErr w:type="spellEnd"/>
      <w:proofErr w:type="gramEnd"/>
      <w:r>
        <w:rPr>
          <w:rStyle w:val="HTMLKodu"/>
        </w:rPr>
        <w:t xml:space="preserve">; </w:t>
      </w:r>
      <w:r>
        <w:rPr>
          <w:rStyle w:val="hljs-keyword"/>
          <w:rFonts w:eastAsiaTheme="majorEastAsia"/>
        </w:rPr>
        <w:t>set</w:t>
      </w:r>
      <w:proofErr w:type="gramStart"/>
      <w:r>
        <w:rPr>
          <w:rStyle w:val="HTMLKodu"/>
        </w:rPr>
        <w:t>; }</w:t>
      </w:r>
      <w:proofErr w:type="gramEnd"/>
    </w:p>
    <w:p w:rsidR="00D3244E" w:rsidRDefault="00D3244E" w:rsidP="00D3244E">
      <w:pPr>
        <w:pStyle w:val="HTMLncedenBiimlendirilmi"/>
        <w:rPr>
          <w:rStyle w:val="HTMLKodu"/>
        </w:rPr>
      </w:pPr>
      <w:r>
        <w:rPr>
          <w:rStyle w:val="HTMLKodu"/>
        </w:rPr>
        <w:t>}</w:t>
      </w:r>
    </w:p>
    <w:p w:rsidR="00D3244E" w:rsidRDefault="00D3244E" w:rsidP="00D3244E">
      <w:pPr>
        <w:spacing w:before="100" w:beforeAutospacing="1" w:after="100" w:afterAutospacing="1"/>
      </w:pPr>
      <w:proofErr w:type="spellStart"/>
      <w:r>
        <w:t>Burada</w:t>
      </w:r>
      <w:proofErr w:type="spellEnd"/>
      <w:r>
        <w:t xml:space="preserve"> </w:t>
      </w:r>
      <w:r>
        <w:rPr>
          <w:rStyle w:val="HTMLKodu"/>
          <w:rFonts w:eastAsiaTheme="minorEastAsia"/>
        </w:rPr>
        <w:t>Id</w:t>
      </w:r>
      <w:r>
        <w:t xml:space="preserve"> tipi </w:t>
      </w:r>
      <w:proofErr w:type="spellStart"/>
      <w:r>
        <w:rPr>
          <w:rStyle w:val="Gl"/>
        </w:rPr>
        <w:t>Guid</w:t>
      </w:r>
      <w:proofErr w:type="spellEnd"/>
      <w:r>
        <w:t xml:space="preserve"> </w:t>
      </w:r>
      <w:proofErr w:type="spellStart"/>
      <w:r>
        <w:t>olacak</w:t>
      </w:r>
      <w:proofErr w:type="spellEnd"/>
      <w:r>
        <w:t>.</w:t>
      </w:r>
    </w:p>
    <w:p w:rsidR="00D3244E" w:rsidRDefault="00000000" w:rsidP="00D3244E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D3244E" w:rsidRDefault="00D3244E" w:rsidP="00D3244E">
      <w:pPr>
        <w:pStyle w:val="Balk3"/>
      </w:pPr>
      <w:r>
        <w:lastRenderedPageBreak/>
        <w:t xml:space="preserve">Yani </w:t>
      </w:r>
      <w:proofErr w:type="spellStart"/>
      <w:r>
        <w:t>kısaca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4069"/>
      </w:tblGrid>
      <w:tr w:rsidR="00D3244E" w:rsidRPr="00D3244E" w:rsidTr="00D324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244E" w:rsidRPr="00D3244E" w:rsidRDefault="00D3244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D3244E">
              <w:rPr>
                <w:rStyle w:val="HTMLKodu"/>
                <w:rFonts w:asciiTheme="majorHAnsi" w:eastAsiaTheme="minorEastAsia" w:hAnsiTheme="majorHAnsi" w:cstheme="majorHAnsi"/>
                <w:b/>
                <w:bCs/>
              </w:rPr>
              <w:t>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244E" w:rsidRPr="00D3244E" w:rsidRDefault="00D3244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D3244E">
              <w:rPr>
                <w:rFonts w:asciiTheme="majorHAnsi" w:hAnsiTheme="majorHAnsi" w:cstheme="majorHAnsi"/>
                <w:b/>
                <w:bCs/>
              </w:rPr>
              <w:t>Anlamı</w:t>
            </w:r>
            <w:proofErr w:type="spellEnd"/>
          </w:p>
        </w:tc>
      </w:tr>
      <w:tr w:rsidR="00D3244E" w:rsidRPr="00D3244E" w:rsidTr="00D324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4E" w:rsidRPr="00D3244E" w:rsidRDefault="00D3244E">
            <w:pPr>
              <w:rPr>
                <w:rFonts w:asciiTheme="majorHAnsi" w:hAnsiTheme="majorHAnsi" w:cstheme="majorHAnsi"/>
              </w:rPr>
            </w:pPr>
            <w:r w:rsidRPr="00D3244E">
              <w:rPr>
                <w:rStyle w:val="HTMLKodu"/>
                <w:rFonts w:asciiTheme="majorHAnsi" w:eastAsiaTheme="minorEastAsia" w:hAnsiTheme="majorHAnsi" w:cs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D3244E" w:rsidRPr="00D3244E" w:rsidRDefault="00D3244E">
            <w:pPr>
              <w:rPr>
                <w:rFonts w:asciiTheme="majorHAnsi" w:hAnsiTheme="majorHAnsi" w:cstheme="majorHAnsi"/>
              </w:rPr>
            </w:pPr>
            <w:r w:rsidRPr="00D3244E">
              <w:rPr>
                <w:rFonts w:asciiTheme="majorHAnsi" w:hAnsiTheme="majorHAnsi" w:cstheme="majorHAnsi"/>
              </w:rPr>
              <w:t xml:space="preserve">Id </w:t>
            </w:r>
            <w:proofErr w:type="spellStart"/>
            <w:r w:rsidRPr="00D3244E">
              <w:rPr>
                <w:rFonts w:asciiTheme="majorHAnsi" w:hAnsiTheme="majorHAnsi" w:cstheme="majorHAnsi"/>
              </w:rPr>
              <w:t>bir</w:t>
            </w:r>
            <w:proofErr w:type="spellEnd"/>
            <w:r w:rsidRPr="00D3244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3244E">
              <w:rPr>
                <w:rFonts w:asciiTheme="majorHAnsi" w:hAnsiTheme="majorHAnsi" w:cstheme="majorHAnsi"/>
              </w:rPr>
              <w:t>tamsayı</w:t>
            </w:r>
            <w:proofErr w:type="spellEnd"/>
            <w:r w:rsidRPr="00D3244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3244E">
              <w:rPr>
                <w:rFonts w:asciiTheme="majorHAnsi" w:hAnsiTheme="majorHAnsi" w:cstheme="majorHAnsi"/>
              </w:rPr>
              <w:t>olacak</w:t>
            </w:r>
            <w:proofErr w:type="spellEnd"/>
          </w:p>
        </w:tc>
      </w:tr>
      <w:tr w:rsidR="009E22CF" w:rsidRPr="009E22CF" w:rsidTr="00D324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4E" w:rsidRPr="009E22CF" w:rsidRDefault="00D3244E">
            <w:pPr>
              <w:rPr>
                <w:rFonts w:asciiTheme="majorHAnsi" w:hAnsiTheme="majorHAnsi" w:cstheme="majorHAnsi"/>
                <w:color w:val="FF0000"/>
              </w:rPr>
            </w:pPr>
            <w:proofErr w:type="spellStart"/>
            <w:r w:rsidRPr="009E22CF">
              <w:rPr>
                <w:rStyle w:val="HTMLKodu"/>
                <w:rFonts w:asciiTheme="majorHAnsi" w:eastAsiaTheme="minorEastAsia" w:hAnsiTheme="majorHAnsi" w:cstheme="majorHAnsi"/>
                <w:color w:val="FF0000"/>
              </w:rPr>
              <w:t>Guid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244E" w:rsidRPr="009E22CF" w:rsidRDefault="00D3244E">
            <w:pPr>
              <w:rPr>
                <w:rFonts w:asciiTheme="majorHAnsi" w:hAnsiTheme="majorHAnsi" w:cstheme="majorHAnsi"/>
                <w:color w:val="FF0000"/>
              </w:rPr>
            </w:pPr>
            <w:r w:rsidRPr="009E22CF">
              <w:rPr>
                <w:rFonts w:asciiTheme="majorHAnsi" w:hAnsiTheme="majorHAnsi" w:cstheme="majorHAnsi"/>
                <w:color w:val="FF0000"/>
              </w:rPr>
              <w:t xml:space="preserve">Id </w:t>
            </w:r>
            <w:proofErr w:type="spellStart"/>
            <w:r w:rsidRPr="009E22CF">
              <w:rPr>
                <w:rFonts w:asciiTheme="majorHAnsi" w:hAnsiTheme="majorHAnsi" w:cstheme="majorHAnsi"/>
                <w:color w:val="FF0000"/>
              </w:rPr>
              <w:t>rastgele</w:t>
            </w:r>
            <w:proofErr w:type="spellEnd"/>
            <w:r w:rsidRPr="009E22CF">
              <w:rPr>
                <w:rFonts w:asciiTheme="majorHAnsi" w:hAnsiTheme="majorHAnsi" w:cstheme="majorHAnsi"/>
                <w:color w:val="FF0000"/>
              </w:rPr>
              <w:t xml:space="preserve"> </w:t>
            </w:r>
            <w:proofErr w:type="spellStart"/>
            <w:r w:rsidRPr="009E22CF">
              <w:rPr>
                <w:rFonts w:asciiTheme="majorHAnsi" w:hAnsiTheme="majorHAnsi" w:cstheme="majorHAnsi"/>
                <w:color w:val="FF0000"/>
              </w:rPr>
              <w:t>bir</w:t>
            </w:r>
            <w:proofErr w:type="spellEnd"/>
            <w:r w:rsidRPr="009E22CF">
              <w:rPr>
                <w:rFonts w:asciiTheme="majorHAnsi" w:hAnsiTheme="majorHAnsi" w:cstheme="majorHAnsi"/>
                <w:color w:val="FF0000"/>
              </w:rPr>
              <w:t xml:space="preserve"> </w:t>
            </w:r>
            <w:proofErr w:type="spellStart"/>
            <w:r w:rsidRPr="009E22CF">
              <w:rPr>
                <w:rFonts w:asciiTheme="majorHAnsi" w:hAnsiTheme="majorHAnsi" w:cstheme="majorHAnsi"/>
                <w:color w:val="FF0000"/>
              </w:rPr>
              <w:t>benzersiz</w:t>
            </w:r>
            <w:proofErr w:type="spellEnd"/>
            <w:r w:rsidRPr="009E22CF">
              <w:rPr>
                <w:rFonts w:asciiTheme="majorHAnsi" w:hAnsiTheme="majorHAnsi" w:cstheme="majorHAnsi"/>
                <w:color w:val="FF0000"/>
              </w:rPr>
              <w:t xml:space="preserve"> </w:t>
            </w:r>
            <w:proofErr w:type="spellStart"/>
            <w:r w:rsidRPr="009E22CF">
              <w:rPr>
                <w:rFonts w:asciiTheme="majorHAnsi" w:hAnsiTheme="majorHAnsi" w:cstheme="majorHAnsi"/>
                <w:color w:val="FF0000"/>
              </w:rPr>
              <w:t>değer</w:t>
            </w:r>
            <w:proofErr w:type="spellEnd"/>
            <w:r w:rsidRPr="009E22CF">
              <w:rPr>
                <w:rFonts w:asciiTheme="majorHAnsi" w:hAnsiTheme="majorHAnsi" w:cstheme="majorHAnsi"/>
                <w:color w:val="FF0000"/>
              </w:rPr>
              <w:t xml:space="preserve"> </w:t>
            </w:r>
            <w:proofErr w:type="spellStart"/>
            <w:r w:rsidRPr="009E22CF">
              <w:rPr>
                <w:rFonts w:asciiTheme="majorHAnsi" w:hAnsiTheme="majorHAnsi" w:cstheme="majorHAnsi"/>
                <w:color w:val="FF0000"/>
              </w:rPr>
              <w:t>olacak</w:t>
            </w:r>
            <w:proofErr w:type="spellEnd"/>
            <w:r w:rsidRPr="009E22CF">
              <w:rPr>
                <w:rFonts w:asciiTheme="majorHAnsi" w:hAnsiTheme="majorHAnsi" w:cstheme="majorHAnsi"/>
                <w:color w:val="FF0000"/>
              </w:rPr>
              <w:t xml:space="preserve"> (GUID)</w:t>
            </w:r>
          </w:p>
        </w:tc>
      </w:tr>
      <w:tr w:rsidR="00D3244E" w:rsidRPr="00D3244E" w:rsidTr="00D324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44E" w:rsidRPr="00D3244E" w:rsidRDefault="00D3244E">
            <w:pPr>
              <w:rPr>
                <w:rFonts w:asciiTheme="majorHAnsi" w:hAnsiTheme="majorHAnsi" w:cstheme="majorHAnsi"/>
              </w:rPr>
            </w:pPr>
            <w:r w:rsidRPr="00D3244E">
              <w:rPr>
                <w:rStyle w:val="HTMLKodu"/>
                <w:rFonts w:asciiTheme="majorHAnsi" w:eastAsiaTheme="minorEastAsia" w:hAnsiTheme="majorHAnsi" w:cstheme="majorHAnsi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244E" w:rsidRPr="00D3244E" w:rsidRDefault="00D3244E">
            <w:pPr>
              <w:rPr>
                <w:rFonts w:asciiTheme="majorHAnsi" w:hAnsiTheme="majorHAnsi" w:cstheme="majorHAnsi"/>
              </w:rPr>
            </w:pPr>
            <w:r w:rsidRPr="00D3244E">
              <w:rPr>
                <w:rFonts w:asciiTheme="majorHAnsi" w:hAnsiTheme="majorHAnsi" w:cstheme="majorHAnsi"/>
              </w:rPr>
              <w:t xml:space="preserve">Id </w:t>
            </w:r>
            <w:proofErr w:type="spellStart"/>
            <w:r w:rsidRPr="00D3244E">
              <w:rPr>
                <w:rFonts w:asciiTheme="majorHAnsi" w:hAnsiTheme="majorHAnsi" w:cstheme="majorHAnsi"/>
              </w:rPr>
              <w:t>bir</w:t>
            </w:r>
            <w:proofErr w:type="spellEnd"/>
            <w:r w:rsidRPr="00D3244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3244E">
              <w:rPr>
                <w:rFonts w:asciiTheme="majorHAnsi" w:hAnsiTheme="majorHAnsi" w:cstheme="majorHAnsi"/>
              </w:rPr>
              <w:t>yazı</w:t>
            </w:r>
            <w:proofErr w:type="spellEnd"/>
            <w:r w:rsidRPr="00D3244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3244E">
              <w:rPr>
                <w:rFonts w:asciiTheme="majorHAnsi" w:hAnsiTheme="majorHAnsi" w:cstheme="majorHAnsi"/>
              </w:rPr>
              <w:t>olabilir</w:t>
            </w:r>
            <w:proofErr w:type="spellEnd"/>
            <w:r w:rsidRPr="00D3244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3244E">
              <w:rPr>
                <w:rFonts w:asciiTheme="majorHAnsi" w:hAnsiTheme="majorHAnsi" w:cstheme="majorHAnsi"/>
              </w:rPr>
              <w:t>mesela</w:t>
            </w:r>
            <w:proofErr w:type="spellEnd"/>
            <w:r w:rsidRPr="00D3244E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Pr="00D3244E">
              <w:rPr>
                <w:rFonts w:asciiTheme="majorHAnsi" w:hAnsiTheme="majorHAnsi" w:cstheme="majorHAnsi"/>
              </w:rPr>
              <w:t>örnek</w:t>
            </w:r>
            <w:proofErr w:type="spellEnd"/>
            <w:r w:rsidRPr="00D3244E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D3244E">
              <w:rPr>
                <w:rFonts w:asciiTheme="majorHAnsi" w:hAnsiTheme="majorHAnsi" w:cstheme="majorHAnsi"/>
              </w:rPr>
              <w:t>özel</w:t>
            </w:r>
            <w:proofErr w:type="spellEnd"/>
            <w:r w:rsidRPr="00D3244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3244E">
              <w:rPr>
                <w:rFonts w:asciiTheme="majorHAnsi" w:hAnsiTheme="majorHAnsi" w:cstheme="majorHAnsi"/>
              </w:rPr>
              <w:t>kodlar</w:t>
            </w:r>
            <w:proofErr w:type="spellEnd"/>
            <w:r w:rsidRPr="00D3244E">
              <w:rPr>
                <w:rFonts w:asciiTheme="majorHAnsi" w:hAnsiTheme="majorHAnsi" w:cstheme="majorHAnsi"/>
              </w:rPr>
              <w:t>)</w:t>
            </w:r>
          </w:p>
        </w:tc>
      </w:tr>
    </w:tbl>
    <w:p w:rsidR="00144261" w:rsidRPr="00144261" w:rsidRDefault="00144261" w:rsidP="00144261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9E22CF" w:rsidRDefault="009E22CF" w:rsidP="005C5057">
      <w:pPr>
        <w:rPr>
          <w:rFonts w:ascii="Segoe UI Emoji" w:hAnsi="Segoe UI Emoji" w:cs="Segoe UI Emoji"/>
          <w:b/>
          <w:bCs/>
          <w:color w:val="FF0000"/>
          <w:lang w:val="tr-TR"/>
        </w:rPr>
      </w:pPr>
    </w:p>
    <w:p w:rsidR="009E22CF" w:rsidRDefault="009E22CF" w:rsidP="005C5057">
      <w:pPr>
        <w:rPr>
          <w:rFonts w:ascii="Segoe UI Emoji" w:hAnsi="Segoe UI Emoji" w:cs="Segoe UI Emoji"/>
          <w:b/>
          <w:bCs/>
          <w:color w:val="FF0000"/>
          <w:lang w:val="tr-TR"/>
        </w:rPr>
      </w:pP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color w:val="FF0000"/>
          <w:lang w:val="tr-TR"/>
        </w:rPr>
      </w:pPr>
      <w:proofErr w:type="spellStart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>Entity</w:t>
      </w:r>
      <w:proofErr w:type="spellEnd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 xml:space="preserve"> Framework (EF) Nedir?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Entity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Framework,</w:t>
      </w:r>
      <w:r w:rsidRPr="005C5057">
        <w:rPr>
          <w:rFonts w:ascii="Segoe UI Emoji" w:hAnsi="Segoe UI Emoji" w:cs="Segoe UI Emoji"/>
          <w:b/>
          <w:bCs/>
          <w:lang w:val="tr-TR"/>
        </w:rPr>
        <w:br/>
        <w:t xml:space="preserve">C# projelerinde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veritabanı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ile kod arasında köprü kuran,</w:t>
      </w:r>
      <w:r w:rsidRPr="005C5057">
        <w:rPr>
          <w:rFonts w:ascii="Segoe UI Emoji" w:hAnsi="Segoe UI Emoji" w:cs="Segoe UI Emoji"/>
          <w:b/>
          <w:bCs/>
          <w:lang w:val="tr-TR"/>
        </w:rPr>
        <w:br/>
        <w:t xml:space="preserve">senin için SQL sorguları yazan,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veritabanı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i</w:t>
      </w:r>
      <w:r w:rsidRPr="005C5057">
        <w:rPr>
          <w:rFonts w:ascii="Calibri" w:hAnsi="Calibri" w:cs="Calibri"/>
          <w:b/>
          <w:bCs/>
          <w:lang w:val="tr-TR"/>
        </w:rPr>
        <w:t>ş</w:t>
      </w:r>
      <w:r w:rsidRPr="005C5057">
        <w:rPr>
          <w:rFonts w:ascii="Segoe UI Emoji" w:hAnsi="Segoe UI Emoji" w:cs="Segoe UI Emoji"/>
          <w:b/>
          <w:bCs/>
          <w:lang w:val="tr-TR"/>
        </w:rPr>
        <w:t>lemlerini kolayla</w:t>
      </w:r>
      <w:r w:rsidRPr="005C5057">
        <w:rPr>
          <w:rFonts w:ascii="Calibri" w:hAnsi="Calibri" w:cs="Calibri"/>
          <w:b/>
          <w:bCs/>
          <w:lang w:val="tr-TR"/>
        </w:rPr>
        <w:t>ş</w:t>
      </w:r>
      <w:r w:rsidRPr="005C5057">
        <w:rPr>
          <w:rFonts w:ascii="Segoe UI Emoji" w:hAnsi="Segoe UI Emoji" w:cs="Segoe UI Emoji"/>
          <w:b/>
          <w:bCs/>
          <w:lang w:val="tr-TR"/>
        </w:rPr>
        <w:t xml:space="preserve">tıran bir ORM (Object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Relational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Mapper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>) aracıdır.</w:t>
      </w:r>
    </w:p>
    <w:p w:rsidR="005C5057" w:rsidRPr="005C5057" w:rsidRDefault="00000000" w:rsidP="005C5057">
      <w:pPr>
        <w:rPr>
          <w:rFonts w:ascii="Segoe UI Emoji" w:hAnsi="Segoe UI Emoji" w:cs="Segoe UI Emoji"/>
          <w:b/>
          <w:bCs/>
          <w:lang w:val="tr-TR"/>
        </w:rPr>
      </w:pPr>
      <w:r>
        <w:rPr>
          <w:rFonts w:ascii="Segoe UI Emoji" w:hAnsi="Segoe UI Emoji" w:cs="Segoe UI Emoji"/>
          <w:b/>
          <w:bCs/>
          <w:lang w:val="tr-TR"/>
        </w:rPr>
        <w:pict>
          <v:rect id="_x0000_i1029" style="width:0;height:1.5pt" o:hralign="center" o:hrstd="t" o:hr="t" fillcolor="#a0a0a0" stroked="f"/>
        </w:pic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>Basitçe: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>Normalde veri tabanına veri eklemek, silmek, güncellemek için SQL sorguları yazarsın.</w:t>
      </w:r>
      <w:r w:rsidRPr="005C5057">
        <w:rPr>
          <w:rFonts w:ascii="Segoe UI Emoji" w:hAnsi="Segoe UI Emoji" w:cs="Segoe UI Emoji"/>
          <w:b/>
          <w:bCs/>
          <w:lang w:val="tr-TR"/>
        </w:rPr>
        <w:br/>
        <w:t>EF kullanırsan, SQL yazmadan C# kodlarıyla bu i</w:t>
      </w:r>
      <w:r w:rsidRPr="005C5057">
        <w:rPr>
          <w:rFonts w:ascii="Calibri" w:hAnsi="Calibri" w:cs="Calibri"/>
          <w:b/>
          <w:bCs/>
          <w:lang w:val="tr-TR"/>
        </w:rPr>
        <w:t>ş</w:t>
      </w:r>
      <w:r w:rsidRPr="005C5057">
        <w:rPr>
          <w:rFonts w:ascii="Segoe UI Emoji" w:hAnsi="Segoe UI Emoji" w:cs="Segoe UI Emoji"/>
          <w:b/>
          <w:bCs/>
          <w:lang w:val="tr-TR"/>
        </w:rPr>
        <w:t>leri halledersin.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>Mesela klasik yöntemle SQL yazmak:</w:t>
      </w:r>
    </w:p>
    <w:p w:rsidR="005C5057" w:rsidRPr="005C5057" w:rsidRDefault="005C5057" w:rsidP="00264F9C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sql</w:t>
      </w:r>
      <w:proofErr w:type="spellEnd"/>
      <w:proofErr w:type="gramEnd"/>
    </w:p>
    <w:p w:rsid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 xml:space="preserve">INSERT INTO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Brand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(Name) VALUES ('Nike');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virtual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Brand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?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Brand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 xml:space="preserve">{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get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>; set</w:t>
      </w:r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; }</w:t>
      </w:r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 xml:space="preserve"> bu ne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ChatGPT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>: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 xml:space="preserve">Çok iyi soru! </w:t>
      </w:r>
      <w:r w:rsidRPr="005C5057">
        <w:rPr>
          <w:rFonts w:ascii="Calibri" w:hAnsi="Calibri" w:cs="Calibri"/>
          <w:b/>
          <w:bCs/>
          <w:lang w:val="tr-TR"/>
        </w:rPr>
        <w:t>Ş</w:t>
      </w:r>
      <w:r w:rsidRPr="005C5057">
        <w:rPr>
          <w:rFonts w:ascii="Segoe UI Emoji" w:hAnsi="Segoe UI Emoji" w:cs="Segoe UI Emoji"/>
          <w:b/>
          <w:bCs/>
          <w:lang w:val="tr-TR"/>
        </w:rPr>
        <w:t xml:space="preserve">imdi hemen net ve sade bir </w:t>
      </w:r>
      <w:r w:rsidRPr="005C5057">
        <w:rPr>
          <w:rFonts w:ascii="Calibri" w:hAnsi="Calibri" w:cs="Calibri"/>
          <w:b/>
          <w:bCs/>
          <w:lang w:val="tr-TR"/>
        </w:rPr>
        <w:t>ş</w:t>
      </w:r>
      <w:r w:rsidRPr="005C5057">
        <w:rPr>
          <w:rFonts w:ascii="Segoe UI Emoji" w:hAnsi="Segoe UI Emoji" w:cs="Segoe UI Emoji"/>
          <w:b/>
          <w:bCs/>
          <w:lang w:val="tr-TR"/>
        </w:rPr>
        <w:t>ekilde anlatıyorum:</w:t>
      </w:r>
    </w:p>
    <w:p w:rsidR="005C5057" w:rsidRPr="005C5057" w:rsidRDefault="00000000" w:rsidP="005C5057">
      <w:pPr>
        <w:rPr>
          <w:rFonts w:ascii="Segoe UI Emoji" w:hAnsi="Segoe UI Emoji" w:cs="Segoe UI Emoji"/>
          <w:b/>
          <w:bCs/>
          <w:lang w:val="tr-TR"/>
        </w:rPr>
      </w:pPr>
      <w:r>
        <w:rPr>
          <w:rFonts w:ascii="Segoe UI Emoji" w:hAnsi="Segoe UI Emoji" w:cs="Segoe UI Emoji"/>
          <w:b/>
          <w:bCs/>
          <w:lang w:val="tr-TR"/>
        </w:rPr>
        <w:pict>
          <v:rect id="_x0000_i1030" style="width:0;height:1.5pt" o:hralign="center" o:hrstd="t" o:hr="t" fillcolor="#a0a0a0" stroked="f"/>
        </w:pic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color w:val="FF0000"/>
          <w:lang w:val="tr-TR"/>
        </w:rPr>
      </w:pPr>
      <w:proofErr w:type="spellStart"/>
      <w:proofErr w:type="gramStart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>public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>virtual</w:t>
      </w:r>
      <w:proofErr w:type="spellEnd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>Brand</w:t>
      </w:r>
      <w:proofErr w:type="spellEnd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 xml:space="preserve">? </w:t>
      </w:r>
      <w:proofErr w:type="spellStart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>Brand</w:t>
      </w:r>
      <w:proofErr w:type="spellEnd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 xml:space="preserve"> </w:t>
      </w:r>
      <w:proofErr w:type="gramStart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 xml:space="preserve">{ </w:t>
      </w:r>
      <w:proofErr w:type="spellStart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>get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>; set</w:t>
      </w:r>
      <w:proofErr w:type="gramStart"/>
      <w:r w:rsidRPr="005C5057">
        <w:rPr>
          <w:rFonts w:ascii="Segoe UI Emoji" w:hAnsi="Segoe UI Emoji" w:cs="Segoe UI Emoji"/>
          <w:b/>
          <w:bCs/>
          <w:color w:val="FF0000"/>
          <w:lang w:val="tr-TR"/>
        </w:rPr>
        <w:t>; }</w:t>
      </w:r>
      <w:proofErr w:type="gramEnd"/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lastRenderedPageBreak/>
        <w:t xml:space="preserve">Bu satırın anlamı </w:t>
      </w:r>
      <w:r w:rsidRPr="005C5057">
        <w:rPr>
          <w:rFonts w:ascii="Calibri" w:hAnsi="Calibri" w:cs="Calibri"/>
          <w:b/>
          <w:bCs/>
          <w:lang w:val="tr-TR"/>
        </w:rPr>
        <w:t>ş</w:t>
      </w:r>
      <w:r w:rsidRPr="005C5057">
        <w:rPr>
          <w:rFonts w:ascii="Segoe UI Emoji" w:hAnsi="Segoe UI Emoji" w:cs="Segoe UI Emoji"/>
          <w:b/>
          <w:bCs/>
          <w:lang w:val="tr-TR"/>
        </w:rPr>
        <w:t>öyle: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7305"/>
      </w:tblGrid>
      <w:tr w:rsidR="005C5057" w:rsidRPr="005C5057" w:rsidTr="005C50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C5057" w:rsidRPr="005C5057" w:rsidRDefault="005C5057" w:rsidP="005C5057">
            <w:pPr>
              <w:rPr>
                <w:rFonts w:ascii="Segoe UI Emoji" w:hAnsi="Segoe UI Emoji" w:cs="Segoe UI Emoji"/>
                <w:b/>
                <w:bCs/>
                <w:lang w:val="tr-TR"/>
              </w:rPr>
            </w:pPr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Kelime</w:t>
            </w:r>
          </w:p>
        </w:tc>
        <w:tc>
          <w:tcPr>
            <w:tcW w:w="0" w:type="auto"/>
            <w:vAlign w:val="center"/>
            <w:hideMark/>
          </w:tcPr>
          <w:p w:rsidR="005C5057" w:rsidRPr="005C5057" w:rsidRDefault="005C5057" w:rsidP="005C5057">
            <w:pPr>
              <w:rPr>
                <w:rFonts w:ascii="Segoe UI Emoji" w:hAnsi="Segoe UI Emoji" w:cs="Segoe UI Emoji"/>
                <w:b/>
                <w:bCs/>
                <w:lang w:val="tr-TR"/>
              </w:rPr>
            </w:pPr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Anlamı</w:t>
            </w:r>
          </w:p>
        </w:tc>
      </w:tr>
      <w:tr w:rsidR="005C5057" w:rsidRPr="005C5057" w:rsidTr="005C50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057" w:rsidRPr="005C5057" w:rsidRDefault="005C5057" w:rsidP="005C5057">
            <w:pPr>
              <w:rPr>
                <w:rFonts w:ascii="Segoe UI Emoji" w:hAnsi="Segoe UI Emoji" w:cs="Segoe UI Emoji"/>
                <w:b/>
                <w:bCs/>
                <w:lang w:val="tr-TR"/>
              </w:rPr>
            </w:pPr>
            <w:proofErr w:type="spellStart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Brand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5057" w:rsidRPr="005C5057" w:rsidRDefault="005C5057" w:rsidP="005C5057">
            <w:pPr>
              <w:rPr>
                <w:rFonts w:ascii="Segoe UI Emoji" w:hAnsi="Segoe UI Emoji" w:cs="Segoe UI Emoji"/>
                <w:b/>
                <w:bCs/>
                <w:lang w:val="tr-TR"/>
              </w:rPr>
            </w:pPr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Burada ba</w:t>
            </w:r>
            <w:r w:rsidRPr="005C5057">
              <w:rPr>
                <w:rFonts w:ascii="Calibri" w:hAnsi="Calibri" w:cs="Calibri"/>
                <w:b/>
                <w:bCs/>
                <w:lang w:val="tr-TR"/>
              </w:rPr>
              <w:t>ş</w:t>
            </w:r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 xml:space="preserve">ka bir </w:t>
            </w:r>
            <w:proofErr w:type="spellStart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entity'yi</w:t>
            </w:r>
            <w:proofErr w:type="spellEnd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 xml:space="preserve"> (</w:t>
            </w:r>
            <w:proofErr w:type="spellStart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Brand</w:t>
            </w:r>
            <w:proofErr w:type="spellEnd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) temsil ediyor.</w:t>
            </w:r>
          </w:p>
        </w:tc>
      </w:tr>
      <w:tr w:rsidR="005C5057" w:rsidRPr="005C5057" w:rsidTr="005C50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057" w:rsidRPr="005C5057" w:rsidRDefault="005C5057" w:rsidP="005C5057">
            <w:pPr>
              <w:rPr>
                <w:rFonts w:ascii="Segoe UI Emoji" w:hAnsi="Segoe UI Emoji" w:cs="Segoe UI Emoji"/>
                <w:b/>
                <w:bCs/>
                <w:lang w:val="tr-TR"/>
              </w:rPr>
            </w:pPr>
            <w:proofErr w:type="spellStart"/>
            <w:proofErr w:type="gramStart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virtual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5C5057" w:rsidRPr="005C5057" w:rsidRDefault="005C5057" w:rsidP="005C5057">
            <w:pPr>
              <w:rPr>
                <w:rFonts w:ascii="Segoe UI Emoji" w:hAnsi="Segoe UI Emoji" w:cs="Segoe UI Emoji"/>
                <w:b/>
                <w:bCs/>
                <w:lang w:val="tr-TR"/>
              </w:rPr>
            </w:pPr>
            <w:proofErr w:type="spellStart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EF'nin</w:t>
            </w:r>
            <w:proofErr w:type="spellEnd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 xml:space="preserve"> bu </w:t>
            </w:r>
            <w:proofErr w:type="spellStart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property'yi</w:t>
            </w:r>
            <w:proofErr w:type="spellEnd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 xml:space="preserve"> </w:t>
            </w:r>
            <w:proofErr w:type="spellStart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lazy</w:t>
            </w:r>
            <w:proofErr w:type="spellEnd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 xml:space="preserve"> </w:t>
            </w:r>
            <w:proofErr w:type="spellStart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loading</w:t>
            </w:r>
            <w:proofErr w:type="spellEnd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 xml:space="preserve"> (iste</w:t>
            </w:r>
            <w:r w:rsidRPr="005C5057">
              <w:rPr>
                <w:rFonts w:ascii="Calibri" w:hAnsi="Calibri" w:cs="Calibri"/>
                <w:b/>
                <w:bCs/>
                <w:lang w:val="tr-TR"/>
              </w:rPr>
              <w:t>ğ</w:t>
            </w:r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e ba</w:t>
            </w:r>
            <w:r w:rsidRPr="005C5057">
              <w:rPr>
                <w:rFonts w:ascii="Calibri" w:hAnsi="Calibri" w:cs="Calibri"/>
                <w:b/>
                <w:bCs/>
                <w:lang w:val="tr-TR"/>
              </w:rPr>
              <w:t>ğ</w:t>
            </w:r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lı veri çekme) yapabilmesi için.</w:t>
            </w:r>
          </w:p>
        </w:tc>
      </w:tr>
      <w:tr w:rsidR="005C5057" w:rsidRPr="005C5057" w:rsidTr="005C50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057" w:rsidRPr="005C5057" w:rsidRDefault="005C5057" w:rsidP="005C5057">
            <w:pPr>
              <w:rPr>
                <w:rFonts w:ascii="Segoe UI Emoji" w:hAnsi="Segoe UI Emoji" w:cs="Segoe UI Emoji"/>
                <w:b/>
                <w:bCs/>
                <w:lang w:val="tr-TR"/>
              </w:rPr>
            </w:pPr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? (</w:t>
            </w:r>
            <w:proofErr w:type="gramStart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soru</w:t>
            </w:r>
            <w:proofErr w:type="gramEnd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 xml:space="preserve"> i</w:t>
            </w:r>
            <w:r w:rsidRPr="005C5057">
              <w:rPr>
                <w:rFonts w:ascii="Calibri" w:hAnsi="Calibri" w:cs="Calibri"/>
                <w:b/>
                <w:bCs/>
                <w:lang w:val="tr-TR"/>
              </w:rPr>
              <w:t>ş</w:t>
            </w:r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areti)</w:t>
            </w:r>
          </w:p>
        </w:tc>
        <w:tc>
          <w:tcPr>
            <w:tcW w:w="0" w:type="auto"/>
            <w:vAlign w:val="center"/>
            <w:hideMark/>
          </w:tcPr>
          <w:p w:rsidR="005C5057" w:rsidRPr="005C5057" w:rsidRDefault="005C5057" w:rsidP="005C5057">
            <w:pPr>
              <w:rPr>
                <w:rFonts w:ascii="Segoe UI Emoji" w:hAnsi="Segoe UI Emoji" w:cs="Segoe UI Emoji"/>
                <w:b/>
                <w:bCs/>
                <w:lang w:val="tr-TR"/>
              </w:rPr>
            </w:pPr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 xml:space="preserve">Bu </w:t>
            </w:r>
            <w:proofErr w:type="spellStart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property</w:t>
            </w:r>
            <w:proofErr w:type="spellEnd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 xml:space="preserve"> </w:t>
            </w:r>
            <w:proofErr w:type="spellStart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null</w:t>
            </w:r>
            <w:proofErr w:type="spellEnd"/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 xml:space="preserve"> olabilir demek (opsiyonel ili</w:t>
            </w:r>
            <w:r w:rsidRPr="005C5057">
              <w:rPr>
                <w:rFonts w:ascii="Calibri" w:hAnsi="Calibri" w:cs="Calibri"/>
                <w:b/>
                <w:bCs/>
                <w:lang w:val="tr-TR"/>
              </w:rPr>
              <w:t>ş</w:t>
            </w:r>
            <w:r w:rsidRPr="005C5057">
              <w:rPr>
                <w:rFonts w:ascii="Segoe UI Emoji" w:hAnsi="Segoe UI Emoji" w:cs="Segoe UI Emoji"/>
                <w:b/>
                <w:bCs/>
                <w:lang w:val="tr-TR"/>
              </w:rPr>
              <w:t>ki var).</w:t>
            </w:r>
          </w:p>
        </w:tc>
      </w:tr>
    </w:tbl>
    <w:p w:rsidR="005C5057" w:rsidRPr="005C5057" w:rsidRDefault="00000000" w:rsidP="005C5057">
      <w:pPr>
        <w:rPr>
          <w:rFonts w:ascii="Segoe UI Emoji" w:hAnsi="Segoe UI Emoji" w:cs="Segoe UI Emoji"/>
          <w:b/>
          <w:bCs/>
          <w:lang w:val="tr-TR"/>
        </w:rPr>
      </w:pPr>
      <w:r>
        <w:rPr>
          <w:rFonts w:ascii="Segoe UI Emoji" w:hAnsi="Segoe UI Emoji" w:cs="Segoe UI Emoji"/>
          <w:b/>
          <w:bCs/>
          <w:lang w:val="tr-TR"/>
        </w:rPr>
        <w:pict>
          <v:rect id="_x0000_i1031" style="width:0;height:1.5pt" o:hralign="center" o:hrstd="t" o:hr="t" fillcolor="#a0a0a0" stroked="f"/>
        </w:pic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>Açıklaması: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 xml:space="preserve">Bu, bir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entity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içinde ba</w:t>
      </w:r>
      <w:r w:rsidRPr="005C5057">
        <w:rPr>
          <w:rFonts w:ascii="Calibri" w:hAnsi="Calibri" w:cs="Calibri"/>
          <w:b/>
          <w:bCs/>
          <w:lang w:val="tr-TR"/>
        </w:rPr>
        <w:t>ş</w:t>
      </w:r>
      <w:r w:rsidRPr="005C5057">
        <w:rPr>
          <w:rFonts w:ascii="Segoe UI Emoji" w:hAnsi="Segoe UI Emoji" w:cs="Segoe UI Emoji"/>
          <w:b/>
          <w:bCs/>
          <w:lang w:val="tr-TR"/>
        </w:rPr>
        <w:t xml:space="preserve">ka bir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entity'ye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olan ili</w:t>
      </w:r>
      <w:r w:rsidRPr="005C5057">
        <w:rPr>
          <w:rFonts w:ascii="Calibri" w:hAnsi="Calibri" w:cs="Calibri"/>
          <w:b/>
          <w:bCs/>
          <w:lang w:val="tr-TR"/>
        </w:rPr>
        <w:t>ş</w:t>
      </w:r>
      <w:r w:rsidRPr="005C5057">
        <w:rPr>
          <w:rFonts w:ascii="Segoe UI Emoji" w:hAnsi="Segoe UI Emoji" w:cs="Segoe UI Emoji"/>
          <w:b/>
          <w:bCs/>
          <w:lang w:val="tr-TR"/>
        </w:rPr>
        <w:t>kiyi gösteriyor.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>Örne</w:t>
      </w:r>
      <w:r w:rsidRPr="005C5057">
        <w:rPr>
          <w:rFonts w:ascii="Calibri" w:hAnsi="Calibri" w:cs="Calibri"/>
          <w:b/>
          <w:bCs/>
          <w:lang w:val="tr-TR"/>
        </w:rPr>
        <w:t>ğ</w:t>
      </w:r>
      <w:r w:rsidRPr="005C5057">
        <w:rPr>
          <w:rFonts w:ascii="Segoe UI Emoji" w:hAnsi="Segoe UI Emoji" w:cs="Segoe UI Emoji"/>
          <w:b/>
          <w:bCs/>
          <w:lang w:val="tr-TR"/>
        </w:rPr>
        <w:t xml:space="preserve">in bir Car sınıfı içinde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Brand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var diyelim: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class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Car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>{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int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Id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 xml:space="preserve">{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get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>; set</w:t>
      </w:r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; }</w:t>
      </w:r>
      <w:proofErr w:type="gramEnd"/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string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ModelName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 xml:space="preserve">{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get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>; set</w:t>
      </w:r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; }</w:t>
      </w:r>
      <w:proofErr w:type="gramEnd"/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int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BrandId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 xml:space="preserve">{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get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>; set</w:t>
      </w:r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; }</w:t>
      </w:r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 xml:space="preserve">    //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Foreign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Key</w:t>
      </w:r>
      <w:proofErr w:type="spellEnd"/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virtual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Brand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?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Brand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 xml:space="preserve">{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get</w:t>
      </w:r>
      <w:proofErr w:type="spellEnd"/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>; set</w:t>
      </w:r>
      <w:proofErr w:type="gramStart"/>
      <w:r w:rsidRPr="005C5057">
        <w:rPr>
          <w:rFonts w:ascii="Segoe UI Emoji" w:hAnsi="Segoe UI Emoji" w:cs="Segoe UI Emoji"/>
          <w:b/>
          <w:bCs/>
          <w:lang w:val="tr-TR"/>
        </w:rPr>
        <w:t>; }</w:t>
      </w:r>
      <w:proofErr w:type="gramEnd"/>
      <w:r w:rsidRPr="005C5057">
        <w:rPr>
          <w:rFonts w:ascii="Segoe UI Emoji" w:hAnsi="Segoe UI Emoji" w:cs="Segoe UI Emoji"/>
          <w:b/>
          <w:bCs/>
          <w:lang w:val="tr-TR"/>
        </w:rPr>
        <w:t xml:space="preserve"> //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Navigation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Property</w:t>
      </w:r>
      <w:proofErr w:type="spellEnd"/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>}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>Burada:</w:t>
      </w:r>
    </w:p>
    <w:p w:rsidR="005C5057" w:rsidRPr="005C5057" w:rsidRDefault="005C5057" w:rsidP="005C5057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BrandId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r w:rsidRPr="005C5057">
        <w:rPr>
          <w:rFonts w:ascii="Segoe UI Symbol" w:hAnsi="Segoe UI Symbol" w:cs="Segoe UI Symbol"/>
          <w:b/>
          <w:bCs/>
          <w:lang w:val="tr-TR"/>
        </w:rPr>
        <w:t>➔</w:t>
      </w:r>
      <w:r w:rsidRPr="005C5057">
        <w:rPr>
          <w:rFonts w:ascii="Segoe UI Emoji" w:hAnsi="Segoe UI Emoji" w:cs="Segoe UI Emoji"/>
          <w:b/>
          <w:bCs/>
          <w:lang w:val="tr-TR"/>
        </w:rPr>
        <w:t xml:space="preserve"> Veri tabanındaki ba</w:t>
      </w:r>
      <w:r w:rsidRPr="005C5057">
        <w:rPr>
          <w:rFonts w:ascii="Calibri" w:hAnsi="Calibri" w:cs="Calibri"/>
          <w:b/>
          <w:bCs/>
          <w:lang w:val="tr-TR"/>
        </w:rPr>
        <w:t>ğ</w:t>
      </w:r>
      <w:r w:rsidRPr="005C5057">
        <w:rPr>
          <w:rFonts w:ascii="Segoe UI Emoji" w:hAnsi="Segoe UI Emoji" w:cs="Segoe UI Emoji"/>
          <w:b/>
          <w:bCs/>
          <w:lang w:val="tr-TR"/>
        </w:rPr>
        <w:t xml:space="preserve">lantı için kullanılır (yani Car tablosunda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BrandId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sütunu olur).</w:t>
      </w:r>
    </w:p>
    <w:p w:rsidR="005C5057" w:rsidRPr="005C5057" w:rsidRDefault="005C5057" w:rsidP="005C5057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Brand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r w:rsidRPr="005C5057">
        <w:rPr>
          <w:rFonts w:ascii="Segoe UI Symbol" w:hAnsi="Segoe UI Symbol" w:cs="Segoe UI Symbol"/>
          <w:b/>
          <w:bCs/>
          <w:lang w:val="tr-TR"/>
        </w:rPr>
        <w:t>➔</w:t>
      </w:r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Brand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nesnesine eri</w:t>
      </w:r>
      <w:r w:rsidRPr="005C5057">
        <w:rPr>
          <w:rFonts w:ascii="Calibri" w:hAnsi="Calibri" w:cs="Calibri"/>
          <w:b/>
          <w:bCs/>
          <w:lang w:val="tr-TR"/>
        </w:rPr>
        <w:t>ş</w:t>
      </w:r>
      <w:r w:rsidRPr="005C5057">
        <w:rPr>
          <w:rFonts w:ascii="Segoe UI Emoji" w:hAnsi="Segoe UI Emoji" w:cs="Segoe UI Emoji"/>
          <w:b/>
          <w:bCs/>
          <w:lang w:val="tr-TR"/>
        </w:rPr>
        <w:t>meni sa</w:t>
      </w:r>
      <w:r w:rsidRPr="005C5057">
        <w:rPr>
          <w:rFonts w:ascii="Calibri" w:hAnsi="Calibri" w:cs="Calibri"/>
          <w:b/>
          <w:bCs/>
          <w:lang w:val="tr-TR"/>
        </w:rPr>
        <w:t>ğ</w:t>
      </w:r>
      <w:r w:rsidRPr="005C5057">
        <w:rPr>
          <w:rFonts w:ascii="Segoe UI Emoji" w:hAnsi="Segoe UI Emoji" w:cs="Segoe UI Emoji"/>
          <w:b/>
          <w:bCs/>
          <w:lang w:val="tr-TR"/>
        </w:rPr>
        <w:t>lar. (Mesela arabayı ça</w:t>
      </w:r>
      <w:r w:rsidRPr="005C5057">
        <w:rPr>
          <w:rFonts w:ascii="Calibri" w:hAnsi="Calibri" w:cs="Calibri"/>
          <w:b/>
          <w:bCs/>
          <w:lang w:val="tr-TR"/>
        </w:rPr>
        <w:t>ğ</w:t>
      </w:r>
      <w:r w:rsidRPr="005C5057">
        <w:rPr>
          <w:rFonts w:ascii="Segoe UI Emoji" w:hAnsi="Segoe UI Emoji" w:cs="Segoe UI Emoji"/>
          <w:b/>
          <w:bCs/>
          <w:lang w:val="tr-TR"/>
        </w:rPr>
        <w:t>ırınca marka bilgisini de ça</w:t>
      </w:r>
      <w:r w:rsidRPr="005C5057">
        <w:rPr>
          <w:rFonts w:ascii="Calibri" w:hAnsi="Calibri" w:cs="Calibri"/>
          <w:b/>
          <w:bCs/>
          <w:lang w:val="tr-TR"/>
        </w:rPr>
        <w:t>ğ</w:t>
      </w:r>
      <w:r w:rsidRPr="005C5057">
        <w:rPr>
          <w:rFonts w:ascii="Segoe UI Emoji" w:hAnsi="Segoe UI Emoji" w:cs="Segoe UI Emoji"/>
          <w:b/>
          <w:bCs/>
          <w:lang w:val="tr-TR"/>
        </w:rPr>
        <w:t>ırabilirsin.)</w:t>
      </w:r>
    </w:p>
    <w:p w:rsidR="005C5057" w:rsidRPr="005C5057" w:rsidRDefault="00000000" w:rsidP="005C5057">
      <w:pPr>
        <w:rPr>
          <w:rFonts w:ascii="Segoe UI Emoji" w:hAnsi="Segoe UI Emoji" w:cs="Segoe UI Emoji"/>
          <w:b/>
          <w:bCs/>
          <w:lang w:val="tr-TR"/>
        </w:rPr>
      </w:pPr>
      <w:r>
        <w:rPr>
          <w:rFonts w:ascii="Segoe UI Emoji" w:hAnsi="Segoe UI Emoji" w:cs="Segoe UI Emoji"/>
          <w:b/>
          <w:bCs/>
          <w:lang w:val="tr-TR"/>
        </w:rPr>
        <w:pict>
          <v:rect id="_x0000_i1032" style="width:0;height:1.5pt" o:hralign="center" o:hrstd="t" o:hr="t" fillcolor="#a0a0a0" stroked="f"/>
        </w:pic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 xml:space="preserve">Neden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virtual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yazıyoruz?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lastRenderedPageBreak/>
        <w:t>Entity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Framework,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virtual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keyword'ünü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görünce </w:t>
      </w:r>
      <w:r w:rsidRPr="005C5057">
        <w:rPr>
          <w:rFonts w:ascii="Calibri" w:hAnsi="Calibri" w:cs="Calibri"/>
          <w:b/>
          <w:bCs/>
          <w:lang w:val="tr-TR"/>
        </w:rPr>
        <w:t>ş</w:t>
      </w:r>
      <w:r w:rsidRPr="005C5057">
        <w:rPr>
          <w:rFonts w:ascii="Segoe UI Emoji" w:hAnsi="Segoe UI Emoji" w:cs="Segoe UI Emoji"/>
          <w:b/>
          <w:bCs/>
          <w:lang w:val="tr-TR"/>
        </w:rPr>
        <w:t>unu anlar:</w:t>
      </w:r>
    </w:p>
    <w:p w:rsidR="005C5057" w:rsidRPr="005C5057" w:rsidRDefault="005C5057" w:rsidP="005C5057">
      <w:pPr>
        <w:numPr>
          <w:ilvl w:val="0"/>
          <w:numId w:val="18"/>
        </w:num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 xml:space="preserve">"Bu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property'yi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veritabanından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iste</w:t>
      </w:r>
      <w:r w:rsidRPr="005C5057">
        <w:rPr>
          <w:rFonts w:ascii="Calibri" w:hAnsi="Calibri" w:cs="Calibri"/>
          <w:b/>
          <w:bCs/>
          <w:lang w:val="tr-TR"/>
        </w:rPr>
        <w:t>ğ</w:t>
      </w:r>
      <w:r w:rsidRPr="005C5057">
        <w:rPr>
          <w:rFonts w:ascii="Segoe UI Emoji" w:hAnsi="Segoe UI Emoji" w:cs="Segoe UI Emoji"/>
          <w:b/>
          <w:bCs/>
          <w:lang w:val="tr-TR"/>
        </w:rPr>
        <w:t>e ba</w:t>
      </w:r>
      <w:r w:rsidRPr="005C5057">
        <w:rPr>
          <w:rFonts w:ascii="Calibri" w:hAnsi="Calibri" w:cs="Calibri"/>
          <w:b/>
          <w:bCs/>
          <w:lang w:val="tr-TR"/>
        </w:rPr>
        <w:t>ğ</w:t>
      </w:r>
      <w:r w:rsidRPr="005C5057">
        <w:rPr>
          <w:rFonts w:ascii="Segoe UI Emoji" w:hAnsi="Segoe UI Emoji" w:cs="Segoe UI Emoji"/>
          <w:b/>
          <w:bCs/>
          <w:lang w:val="tr-TR"/>
        </w:rPr>
        <w:t>lı olarak çekebilirim."</w:t>
      </w:r>
    </w:p>
    <w:p w:rsidR="005C5057" w:rsidRPr="005C5057" w:rsidRDefault="005C5057" w:rsidP="005C5057">
      <w:pPr>
        <w:numPr>
          <w:ilvl w:val="0"/>
          <w:numId w:val="18"/>
        </w:num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 xml:space="preserve">Yani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Lazy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Loading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yapabilir.</w:t>
      </w:r>
    </w:p>
    <w:p w:rsidR="005C5057" w:rsidRPr="005C5057" w:rsidRDefault="005C5057" w:rsidP="005C5057">
      <w:pPr>
        <w:numPr>
          <w:ilvl w:val="0"/>
          <w:numId w:val="18"/>
        </w:num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 xml:space="preserve">Gerekmedikçe </w:t>
      </w:r>
      <w:proofErr w:type="spellStart"/>
      <w:r w:rsidRPr="005C5057">
        <w:rPr>
          <w:rFonts w:ascii="Segoe UI Emoji" w:hAnsi="Segoe UI Emoji" w:cs="Segoe UI Emoji"/>
          <w:b/>
          <w:bCs/>
          <w:lang w:val="tr-TR"/>
        </w:rPr>
        <w:t>veritabanına</w:t>
      </w:r>
      <w:proofErr w:type="spellEnd"/>
      <w:r w:rsidRPr="005C5057">
        <w:rPr>
          <w:rFonts w:ascii="Segoe UI Emoji" w:hAnsi="Segoe UI Emoji" w:cs="Segoe UI Emoji"/>
          <w:b/>
          <w:bCs/>
          <w:lang w:val="tr-TR"/>
        </w:rPr>
        <w:t xml:space="preserve"> ekstra sorgu atmaz, sadece ihtiyaç duydu</w:t>
      </w:r>
      <w:r w:rsidRPr="005C5057">
        <w:rPr>
          <w:rFonts w:ascii="Calibri" w:hAnsi="Calibri" w:cs="Calibri"/>
          <w:b/>
          <w:bCs/>
          <w:lang w:val="tr-TR"/>
        </w:rPr>
        <w:t>ğ</w:t>
      </w:r>
      <w:r w:rsidRPr="005C5057">
        <w:rPr>
          <w:rFonts w:ascii="Segoe UI Emoji" w:hAnsi="Segoe UI Emoji" w:cs="Segoe UI Emoji"/>
          <w:b/>
          <w:bCs/>
          <w:lang w:val="tr-TR"/>
        </w:rPr>
        <w:t>unda getirir.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  <w:r w:rsidRPr="005C5057">
        <w:rPr>
          <w:rFonts w:ascii="Segoe UI Emoji" w:hAnsi="Segoe UI Emoji" w:cs="Segoe UI Emoji"/>
          <w:b/>
          <w:bCs/>
          <w:lang w:val="tr-TR"/>
        </w:rPr>
        <w:t>(Performans ve esneklik için çok faydalı!)</w:t>
      </w:r>
    </w:p>
    <w:p w:rsidR="005C5057" w:rsidRPr="005C5057" w:rsidRDefault="005C5057" w:rsidP="005C5057">
      <w:pPr>
        <w:rPr>
          <w:rFonts w:ascii="Segoe UI Emoji" w:hAnsi="Segoe UI Emoji" w:cs="Segoe UI Emoji"/>
          <w:b/>
          <w:bCs/>
          <w:lang w:val="tr-TR"/>
        </w:rPr>
      </w:pPr>
    </w:p>
    <w:p w:rsidR="009E22CF" w:rsidRDefault="009E22CF" w:rsidP="0056553A">
      <w:pPr>
        <w:rPr>
          <w:rFonts w:ascii="Segoe UI Emoji" w:hAnsi="Segoe UI Emoji" w:cs="Segoe UI Emoji"/>
          <w:b/>
          <w:bCs/>
          <w:color w:val="FF0000"/>
          <w:lang w:val="tr-TR"/>
        </w:rPr>
      </w:pPr>
    </w:p>
    <w:p w:rsidR="0056553A" w:rsidRPr="0056553A" w:rsidRDefault="0056553A" w:rsidP="0056553A">
      <w:pPr>
        <w:rPr>
          <w:rFonts w:ascii="Segoe UI Emoji" w:hAnsi="Segoe UI Emoji" w:cs="Segoe UI Emoji"/>
          <w:b/>
          <w:bCs/>
          <w:color w:val="FF0000"/>
          <w:lang w:val="tr-TR"/>
        </w:rPr>
      </w:pPr>
      <w:r w:rsidRPr="0056553A">
        <w:rPr>
          <w:rFonts w:ascii="Segoe UI Emoji" w:hAnsi="Segoe UI Emoji" w:cs="Segoe UI Emoji"/>
          <w:b/>
          <w:bCs/>
          <w:color w:val="FF0000"/>
          <w:lang w:val="tr-TR"/>
        </w:rPr>
        <w:t xml:space="preserve">Peki </w:t>
      </w:r>
      <w:proofErr w:type="spellStart"/>
      <w:r w:rsidRPr="0056553A">
        <w:rPr>
          <w:rFonts w:ascii="Segoe UI Emoji" w:hAnsi="Segoe UI Emoji" w:cs="Segoe UI Emoji"/>
          <w:b/>
          <w:bCs/>
          <w:color w:val="FF0000"/>
          <w:lang w:val="tr-TR"/>
        </w:rPr>
        <w:t>HashSet</w:t>
      </w:r>
      <w:proofErr w:type="spellEnd"/>
      <w:r w:rsidRPr="0056553A">
        <w:rPr>
          <w:rFonts w:ascii="Segoe UI Emoji" w:hAnsi="Segoe UI Emoji" w:cs="Segoe UI Emoji"/>
          <w:b/>
          <w:bCs/>
          <w:color w:val="FF0000"/>
          <w:lang w:val="tr-TR"/>
        </w:rPr>
        <w:t>&lt;Car&gt; nedir?</w:t>
      </w:r>
    </w:p>
    <w:p w:rsidR="0056553A" w:rsidRPr="0056553A" w:rsidRDefault="0056553A" w:rsidP="0056553A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56553A">
        <w:rPr>
          <w:rFonts w:ascii="Segoe UI Emoji" w:hAnsi="Segoe UI Emoji" w:cs="Segoe UI Emoji"/>
          <w:b/>
          <w:bCs/>
          <w:lang w:val="tr-TR"/>
        </w:rPr>
        <w:t>HashSet</w:t>
      </w:r>
      <w:proofErr w:type="spellEnd"/>
      <w:r w:rsidRPr="0056553A">
        <w:rPr>
          <w:rFonts w:ascii="Segoe UI Emoji" w:hAnsi="Segoe UI Emoji" w:cs="Segoe UI Emoji"/>
          <w:b/>
          <w:bCs/>
          <w:lang w:val="tr-TR"/>
        </w:rPr>
        <w:t>&lt;T&gt; koleksiyonu, benzersiz ö</w:t>
      </w:r>
      <w:r w:rsidRPr="0056553A">
        <w:rPr>
          <w:rFonts w:ascii="Calibri" w:hAnsi="Calibri" w:cs="Calibri"/>
          <w:b/>
          <w:bCs/>
          <w:lang w:val="tr-TR"/>
        </w:rPr>
        <w:t>ğ</w:t>
      </w:r>
      <w:r w:rsidRPr="0056553A">
        <w:rPr>
          <w:rFonts w:ascii="Segoe UI Emoji" w:hAnsi="Segoe UI Emoji" w:cs="Segoe UI Emoji"/>
          <w:b/>
          <w:bCs/>
          <w:lang w:val="tr-TR"/>
        </w:rPr>
        <w:t>eler tutan bir koleksiyondur.</w:t>
      </w:r>
      <w:r w:rsidRPr="0056553A">
        <w:rPr>
          <w:rFonts w:ascii="Segoe UI Emoji" w:hAnsi="Segoe UI Emoji" w:cs="Segoe UI Emoji"/>
          <w:b/>
          <w:bCs/>
          <w:lang w:val="tr-TR"/>
        </w:rPr>
        <w:br/>
        <w:t>Yani içinde aynı Car nesnesinden birden fazla olmasına izin vermez.</w:t>
      </w:r>
    </w:p>
    <w:p w:rsidR="0056553A" w:rsidRPr="0056553A" w:rsidRDefault="0056553A" w:rsidP="0056553A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56553A">
        <w:rPr>
          <w:rFonts w:ascii="Segoe UI Emoji" w:hAnsi="Segoe UI Emoji" w:cs="Segoe UI Emoji"/>
          <w:b/>
          <w:bCs/>
          <w:lang w:val="tr-TR"/>
        </w:rPr>
        <w:t>HashSet</w:t>
      </w:r>
      <w:proofErr w:type="spellEnd"/>
      <w:r w:rsidRPr="0056553A">
        <w:rPr>
          <w:rFonts w:ascii="Segoe UI Emoji" w:hAnsi="Segoe UI Emoji" w:cs="Segoe UI Emoji"/>
          <w:b/>
          <w:bCs/>
          <w:lang w:val="tr-TR"/>
        </w:rPr>
        <w:t xml:space="preserve"> özellikleri:</w:t>
      </w:r>
    </w:p>
    <w:p w:rsidR="0056553A" w:rsidRPr="0056553A" w:rsidRDefault="0056553A" w:rsidP="0056553A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tr-TR"/>
        </w:rPr>
      </w:pPr>
      <w:r w:rsidRPr="0056553A">
        <w:rPr>
          <w:rFonts w:ascii="Segoe UI Emoji" w:hAnsi="Segoe UI Emoji" w:cs="Segoe UI Emoji"/>
          <w:b/>
          <w:bCs/>
          <w:lang w:val="tr-TR"/>
        </w:rPr>
        <w:t>Benzersiz elemanlar tutar.</w:t>
      </w:r>
    </w:p>
    <w:p w:rsidR="0056553A" w:rsidRPr="0056553A" w:rsidRDefault="0056553A" w:rsidP="0056553A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tr-TR"/>
        </w:rPr>
      </w:pPr>
      <w:r w:rsidRPr="0056553A">
        <w:rPr>
          <w:rFonts w:ascii="Segoe UI Emoji" w:hAnsi="Segoe UI Emoji" w:cs="Segoe UI Emoji"/>
          <w:b/>
          <w:bCs/>
          <w:lang w:val="tr-TR"/>
        </w:rPr>
        <w:t>Düzen sa</w:t>
      </w:r>
      <w:r w:rsidRPr="0056553A">
        <w:rPr>
          <w:rFonts w:ascii="Calibri" w:hAnsi="Calibri" w:cs="Calibri"/>
          <w:b/>
          <w:bCs/>
          <w:lang w:val="tr-TR"/>
        </w:rPr>
        <w:t>ğ</w:t>
      </w:r>
      <w:r w:rsidRPr="0056553A">
        <w:rPr>
          <w:rFonts w:ascii="Segoe UI Emoji" w:hAnsi="Segoe UI Emoji" w:cs="Segoe UI Emoji"/>
          <w:b/>
          <w:bCs/>
          <w:lang w:val="tr-TR"/>
        </w:rPr>
        <w:t>lamaz. Elemanların sırası belli de</w:t>
      </w:r>
      <w:r w:rsidRPr="0056553A">
        <w:rPr>
          <w:rFonts w:ascii="Calibri" w:hAnsi="Calibri" w:cs="Calibri"/>
          <w:b/>
          <w:bCs/>
          <w:lang w:val="tr-TR"/>
        </w:rPr>
        <w:t>ğ</w:t>
      </w:r>
      <w:r w:rsidRPr="0056553A">
        <w:rPr>
          <w:rFonts w:ascii="Segoe UI Emoji" w:hAnsi="Segoe UI Emoji" w:cs="Segoe UI Emoji"/>
          <w:b/>
          <w:bCs/>
          <w:lang w:val="tr-TR"/>
        </w:rPr>
        <w:t>ildir.</w:t>
      </w:r>
    </w:p>
    <w:p w:rsidR="0056553A" w:rsidRDefault="0056553A" w:rsidP="0056553A">
      <w:pPr>
        <w:numPr>
          <w:ilvl w:val="0"/>
          <w:numId w:val="19"/>
        </w:numPr>
        <w:rPr>
          <w:rFonts w:ascii="Segoe UI Emoji" w:hAnsi="Segoe UI Emoji" w:cs="Segoe UI Emoji"/>
          <w:b/>
          <w:bCs/>
          <w:lang w:val="tr-TR"/>
        </w:rPr>
      </w:pPr>
      <w:r w:rsidRPr="0056553A">
        <w:rPr>
          <w:rFonts w:ascii="Segoe UI Emoji" w:hAnsi="Segoe UI Emoji" w:cs="Segoe UI Emoji"/>
          <w:b/>
          <w:bCs/>
          <w:lang w:val="tr-TR"/>
        </w:rPr>
        <w:t xml:space="preserve">Elemanlar üzerinde hızlı bir </w:t>
      </w:r>
      <w:r w:rsidRPr="0056553A">
        <w:rPr>
          <w:rFonts w:ascii="Calibri" w:hAnsi="Calibri" w:cs="Calibri"/>
          <w:b/>
          <w:bCs/>
          <w:lang w:val="tr-TR"/>
        </w:rPr>
        <w:t>ş</w:t>
      </w:r>
      <w:r w:rsidRPr="0056553A">
        <w:rPr>
          <w:rFonts w:ascii="Segoe UI Emoji" w:hAnsi="Segoe UI Emoji" w:cs="Segoe UI Emoji"/>
          <w:b/>
          <w:bCs/>
          <w:lang w:val="tr-TR"/>
        </w:rPr>
        <w:t>ekilde arama ve ekleme i</w:t>
      </w:r>
      <w:r w:rsidRPr="0056553A">
        <w:rPr>
          <w:rFonts w:ascii="Calibri" w:hAnsi="Calibri" w:cs="Calibri"/>
          <w:b/>
          <w:bCs/>
          <w:lang w:val="tr-TR"/>
        </w:rPr>
        <w:t>ş</w:t>
      </w:r>
      <w:r w:rsidRPr="0056553A">
        <w:rPr>
          <w:rFonts w:ascii="Segoe UI Emoji" w:hAnsi="Segoe UI Emoji" w:cs="Segoe UI Emoji"/>
          <w:b/>
          <w:bCs/>
          <w:lang w:val="tr-TR"/>
        </w:rPr>
        <w:t>lemleri yapabiliriz.</w:t>
      </w:r>
    </w:p>
    <w:p w:rsidR="0056553A" w:rsidRDefault="0056553A" w:rsidP="0056553A">
      <w:pPr>
        <w:rPr>
          <w:rFonts w:ascii="Segoe UI Emoji" w:hAnsi="Segoe UI Emoji" w:cs="Segoe UI Emoji"/>
          <w:b/>
          <w:bCs/>
          <w:lang w:val="tr-TR"/>
        </w:rPr>
      </w:pPr>
    </w:p>
    <w:p w:rsidR="0056553A" w:rsidRPr="0056553A" w:rsidRDefault="0056553A" w:rsidP="0056553A">
      <w:pPr>
        <w:rPr>
          <w:rFonts w:ascii="Segoe UI Emoji" w:hAnsi="Segoe UI Emoji" w:cs="Segoe UI Emoji"/>
          <w:b/>
          <w:bCs/>
          <w:color w:val="FF0000"/>
          <w:lang w:val="tr-TR"/>
        </w:rPr>
      </w:pPr>
      <w:proofErr w:type="spellStart"/>
      <w:proofErr w:type="gramStart"/>
      <w:r w:rsidRPr="0056553A">
        <w:rPr>
          <w:rFonts w:ascii="Segoe UI Emoji" w:hAnsi="Segoe UI Emoji" w:cs="Segoe UI Emoji"/>
          <w:b/>
          <w:bCs/>
          <w:color w:val="FF0000"/>
          <w:lang w:val="tr-TR"/>
        </w:rPr>
        <w:t>enum</w:t>
      </w:r>
      <w:proofErr w:type="spellEnd"/>
      <w:proofErr w:type="gramEnd"/>
      <w:r w:rsidRPr="0056553A">
        <w:rPr>
          <w:rFonts w:ascii="Segoe UI Emoji" w:hAnsi="Segoe UI Emoji" w:cs="Segoe UI Emoji"/>
          <w:b/>
          <w:bCs/>
          <w:color w:val="FF0000"/>
          <w:lang w:val="tr-TR"/>
        </w:rPr>
        <w:t xml:space="preserve"> </w:t>
      </w:r>
    </w:p>
    <w:p w:rsidR="0056553A" w:rsidRPr="0056553A" w:rsidRDefault="0056553A" w:rsidP="0056553A">
      <w:pPr>
        <w:rPr>
          <w:rFonts w:ascii="Segoe UI Emoji" w:hAnsi="Segoe UI Emoji" w:cs="Segoe UI Emoji"/>
          <w:b/>
          <w:bCs/>
          <w:lang w:val="tr-TR"/>
        </w:rPr>
      </w:pPr>
      <w:r w:rsidRPr="0056553A">
        <w:rPr>
          <w:rFonts w:ascii="Segoe UI Emoji" w:hAnsi="Segoe UI Emoji" w:cs="Segoe UI Emoji"/>
          <w:b/>
          <w:bCs/>
          <w:lang w:val="tr-TR"/>
        </w:rPr>
        <w:t xml:space="preserve">Burada bir </w:t>
      </w:r>
      <w:proofErr w:type="spellStart"/>
      <w:r w:rsidRPr="0056553A">
        <w:rPr>
          <w:rFonts w:ascii="Segoe UI Emoji" w:hAnsi="Segoe UI Emoji" w:cs="Segoe UI Emoji"/>
          <w:b/>
          <w:bCs/>
          <w:lang w:val="tr-TR"/>
        </w:rPr>
        <w:t>enum</w:t>
      </w:r>
      <w:proofErr w:type="spellEnd"/>
      <w:r w:rsidRPr="0056553A">
        <w:rPr>
          <w:rFonts w:ascii="Segoe UI Emoji" w:hAnsi="Segoe UI Emoji" w:cs="Segoe UI Emoji"/>
          <w:b/>
          <w:bCs/>
          <w:lang w:val="tr-TR"/>
        </w:rPr>
        <w:t xml:space="preserve"> (yani </w:t>
      </w:r>
      <w:proofErr w:type="spellStart"/>
      <w:r w:rsidRPr="0056553A">
        <w:rPr>
          <w:rFonts w:ascii="Segoe UI Emoji" w:hAnsi="Segoe UI Emoji" w:cs="Segoe UI Emoji"/>
          <w:b/>
          <w:bCs/>
          <w:lang w:val="tr-TR"/>
        </w:rPr>
        <w:t>enumeration</w:t>
      </w:r>
      <w:proofErr w:type="spellEnd"/>
      <w:r w:rsidRPr="0056553A">
        <w:rPr>
          <w:rFonts w:ascii="Segoe UI Emoji" w:hAnsi="Segoe UI Emoji" w:cs="Segoe UI Emoji"/>
          <w:b/>
          <w:bCs/>
          <w:lang w:val="tr-TR"/>
        </w:rPr>
        <w:t xml:space="preserve"> / numaralandırılmı</w:t>
      </w:r>
      <w:r w:rsidRPr="0056553A">
        <w:rPr>
          <w:rFonts w:ascii="Calibri" w:hAnsi="Calibri" w:cs="Calibri"/>
          <w:b/>
          <w:bCs/>
          <w:lang w:val="tr-TR"/>
        </w:rPr>
        <w:t>ş</w:t>
      </w:r>
      <w:r w:rsidRPr="0056553A">
        <w:rPr>
          <w:rFonts w:ascii="Segoe UI Emoji" w:hAnsi="Segoe UI Emoji" w:cs="Segoe UI Emoji"/>
          <w:b/>
          <w:bCs/>
          <w:lang w:val="tr-TR"/>
        </w:rPr>
        <w:t xml:space="preserve"> tip) tanımladın.</w:t>
      </w:r>
    </w:p>
    <w:p w:rsidR="0056553A" w:rsidRPr="0056553A" w:rsidRDefault="0056553A" w:rsidP="0056553A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56553A">
        <w:rPr>
          <w:rFonts w:ascii="Segoe UI Emoji" w:hAnsi="Segoe UI Emoji" w:cs="Segoe UI Emoji"/>
          <w:b/>
          <w:bCs/>
          <w:lang w:val="tr-TR"/>
        </w:rPr>
        <w:t>enum</w:t>
      </w:r>
      <w:proofErr w:type="spellEnd"/>
      <w:proofErr w:type="gramEnd"/>
      <w:r w:rsidRPr="0056553A">
        <w:rPr>
          <w:rFonts w:ascii="Segoe UI Emoji" w:hAnsi="Segoe UI Emoji" w:cs="Segoe UI Emoji"/>
          <w:b/>
          <w:bCs/>
          <w:lang w:val="tr-TR"/>
        </w:rPr>
        <w:t xml:space="preserve"> nedir?</w:t>
      </w:r>
    </w:p>
    <w:p w:rsidR="0056553A" w:rsidRPr="0056553A" w:rsidRDefault="0056553A" w:rsidP="0056553A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tr-TR"/>
        </w:rPr>
      </w:pPr>
      <w:r w:rsidRPr="0056553A">
        <w:rPr>
          <w:rFonts w:ascii="Segoe UI Emoji" w:hAnsi="Segoe UI Emoji" w:cs="Segoe UI Emoji"/>
          <w:b/>
          <w:bCs/>
          <w:lang w:val="tr-TR"/>
        </w:rPr>
        <w:t>Belli bir grup sabit de</w:t>
      </w:r>
      <w:r w:rsidRPr="0056553A">
        <w:rPr>
          <w:rFonts w:ascii="Calibri" w:hAnsi="Calibri" w:cs="Calibri"/>
          <w:b/>
          <w:bCs/>
          <w:lang w:val="tr-TR"/>
        </w:rPr>
        <w:t>ğ</w:t>
      </w:r>
      <w:r w:rsidRPr="0056553A">
        <w:rPr>
          <w:rFonts w:ascii="Segoe UI Emoji" w:hAnsi="Segoe UI Emoji" w:cs="Segoe UI Emoji"/>
          <w:b/>
          <w:bCs/>
          <w:lang w:val="tr-TR"/>
        </w:rPr>
        <w:t>eri bir araya toplamak için kullanılır.</w:t>
      </w:r>
    </w:p>
    <w:p w:rsidR="0056553A" w:rsidRPr="0056553A" w:rsidRDefault="0056553A" w:rsidP="0056553A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tr-TR"/>
        </w:rPr>
      </w:pPr>
      <w:r w:rsidRPr="0056553A">
        <w:rPr>
          <w:rFonts w:ascii="Segoe UI Emoji" w:hAnsi="Segoe UI Emoji" w:cs="Segoe UI Emoji"/>
          <w:b/>
          <w:bCs/>
          <w:lang w:val="tr-TR"/>
        </w:rPr>
        <w:t>Yani bir de</w:t>
      </w:r>
      <w:r w:rsidRPr="0056553A">
        <w:rPr>
          <w:rFonts w:ascii="Calibri" w:hAnsi="Calibri" w:cs="Calibri"/>
          <w:b/>
          <w:bCs/>
          <w:lang w:val="tr-TR"/>
        </w:rPr>
        <w:t>ğ</w:t>
      </w:r>
      <w:r w:rsidRPr="0056553A">
        <w:rPr>
          <w:rFonts w:ascii="Segoe UI Emoji" w:hAnsi="Segoe UI Emoji" w:cs="Segoe UI Emoji"/>
          <w:b/>
          <w:bCs/>
          <w:lang w:val="tr-TR"/>
        </w:rPr>
        <w:t>i</w:t>
      </w:r>
      <w:r w:rsidRPr="0056553A">
        <w:rPr>
          <w:rFonts w:ascii="Calibri" w:hAnsi="Calibri" w:cs="Calibri"/>
          <w:b/>
          <w:bCs/>
          <w:lang w:val="tr-TR"/>
        </w:rPr>
        <w:t>ş</w:t>
      </w:r>
      <w:r w:rsidRPr="0056553A">
        <w:rPr>
          <w:rFonts w:ascii="Segoe UI Emoji" w:hAnsi="Segoe UI Emoji" w:cs="Segoe UI Emoji"/>
          <w:b/>
          <w:bCs/>
          <w:lang w:val="tr-TR"/>
        </w:rPr>
        <w:t>kenin alabilece</w:t>
      </w:r>
      <w:r w:rsidRPr="0056553A">
        <w:rPr>
          <w:rFonts w:ascii="Calibri" w:hAnsi="Calibri" w:cs="Calibri"/>
          <w:b/>
          <w:bCs/>
          <w:lang w:val="tr-TR"/>
        </w:rPr>
        <w:t>ğ</w:t>
      </w:r>
      <w:r w:rsidRPr="0056553A">
        <w:rPr>
          <w:rFonts w:ascii="Segoe UI Emoji" w:hAnsi="Segoe UI Emoji" w:cs="Segoe UI Emoji"/>
          <w:b/>
          <w:bCs/>
          <w:lang w:val="tr-TR"/>
        </w:rPr>
        <w:t>i de</w:t>
      </w:r>
      <w:r w:rsidRPr="0056553A">
        <w:rPr>
          <w:rFonts w:ascii="Calibri" w:hAnsi="Calibri" w:cs="Calibri"/>
          <w:b/>
          <w:bCs/>
          <w:lang w:val="tr-TR"/>
        </w:rPr>
        <w:t>ğ</w:t>
      </w:r>
      <w:r w:rsidRPr="0056553A">
        <w:rPr>
          <w:rFonts w:ascii="Segoe UI Emoji" w:hAnsi="Segoe UI Emoji" w:cs="Segoe UI Emoji"/>
          <w:b/>
          <w:bCs/>
          <w:lang w:val="tr-TR"/>
        </w:rPr>
        <w:t>erleri sınırlandırıyorsun.</w:t>
      </w:r>
    </w:p>
    <w:p w:rsidR="0056553A" w:rsidRPr="0056553A" w:rsidRDefault="0056553A" w:rsidP="0056553A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tr-TR"/>
        </w:rPr>
      </w:pPr>
      <w:r w:rsidRPr="0056553A">
        <w:rPr>
          <w:rFonts w:ascii="Segoe UI Emoji" w:hAnsi="Segoe UI Emoji" w:cs="Segoe UI Emoji"/>
          <w:b/>
          <w:bCs/>
          <w:lang w:val="tr-TR"/>
        </w:rPr>
        <w:t xml:space="preserve">Kafanda "bu araba ya kiralık </w:t>
      </w:r>
      <w:proofErr w:type="gramStart"/>
      <w:r w:rsidRPr="0056553A">
        <w:rPr>
          <w:rFonts w:ascii="Segoe UI Emoji" w:hAnsi="Segoe UI Emoji" w:cs="Segoe UI Emoji"/>
          <w:b/>
          <w:bCs/>
          <w:lang w:val="tr-TR"/>
        </w:rPr>
        <w:t>olur,</w:t>
      </w:r>
      <w:proofErr w:type="gramEnd"/>
      <w:r w:rsidRPr="0056553A">
        <w:rPr>
          <w:rFonts w:ascii="Segoe UI Emoji" w:hAnsi="Segoe UI Emoji" w:cs="Segoe UI Emoji"/>
          <w:b/>
          <w:bCs/>
          <w:lang w:val="tr-TR"/>
        </w:rPr>
        <w:t xml:space="preserve"> ya müsait </w:t>
      </w:r>
      <w:proofErr w:type="gramStart"/>
      <w:r w:rsidRPr="0056553A">
        <w:rPr>
          <w:rFonts w:ascii="Segoe UI Emoji" w:hAnsi="Segoe UI Emoji" w:cs="Segoe UI Emoji"/>
          <w:b/>
          <w:bCs/>
          <w:lang w:val="tr-TR"/>
        </w:rPr>
        <w:t>olur,</w:t>
      </w:r>
      <w:proofErr w:type="gramEnd"/>
      <w:r w:rsidRPr="0056553A">
        <w:rPr>
          <w:rFonts w:ascii="Segoe UI Emoji" w:hAnsi="Segoe UI Emoji" w:cs="Segoe UI Emoji"/>
          <w:b/>
          <w:bCs/>
          <w:lang w:val="tr-TR"/>
        </w:rPr>
        <w:t xml:space="preserve"> ya bakımda olur" diyorsun.</w:t>
      </w:r>
    </w:p>
    <w:p w:rsidR="0056553A" w:rsidRDefault="0056553A" w:rsidP="0056553A">
      <w:pPr>
        <w:numPr>
          <w:ilvl w:val="0"/>
          <w:numId w:val="20"/>
        </w:numPr>
        <w:rPr>
          <w:rFonts w:ascii="Segoe UI Emoji" w:hAnsi="Segoe UI Emoji" w:cs="Segoe UI Emoji"/>
          <w:b/>
          <w:bCs/>
          <w:lang w:val="tr-TR"/>
        </w:rPr>
      </w:pPr>
      <w:r w:rsidRPr="0056553A">
        <w:rPr>
          <w:rFonts w:ascii="Segoe UI Emoji" w:hAnsi="Segoe UI Emoji" w:cs="Segoe UI Emoji"/>
          <w:b/>
          <w:bCs/>
          <w:lang w:val="tr-TR"/>
        </w:rPr>
        <w:t>Böylece sabit bir liste yaratıyorsun.</w:t>
      </w:r>
    </w:p>
    <w:p w:rsidR="0056553A" w:rsidRPr="0056553A" w:rsidRDefault="0056553A" w:rsidP="0056553A">
      <w:pPr>
        <w:rPr>
          <w:rFonts w:ascii="Segoe UI Emoji" w:hAnsi="Segoe UI Emoji" w:cs="Segoe UI Emoji"/>
          <w:b/>
          <w:bCs/>
          <w:lang w:val="tr-TR"/>
        </w:rPr>
      </w:pPr>
      <w:r w:rsidRPr="0056553A">
        <w:rPr>
          <w:rFonts w:ascii="Segoe UI Emoji" w:hAnsi="Segoe UI Emoji" w:cs="Segoe UI Emoji"/>
          <w:b/>
          <w:bCs/>
          <w:lang w:val="tr-TR"/>
        </w:rPr>
        <w:t xml:space="preserve">Car </w:t>
      </w:r>
      <w:proofErr w:type="spellStart"/>
      <w:r w:rsidRPr="0056553A">
        <w:rPr>
          <w:rFonts w:ascii="Segoe UI Emoji" w:hAnsi="Segoe UI Emoji" w:cs="Segoe UI Emoji"/>
          <w:b/>
          <w:bCs/>
          <w:lang w:val="tr-TR"/>
        </w:rPr>
        <w:t>car</w:t>
      </w:r>
      <w:proofErr w:type="spellEnd"/>
      <w:r w:rsidRPr="0056553A">
        <w:rPr>
          <w:rFonts w:ascii="Segoe UI Emoji" w:hAnsi="Segoe UI Emoji" w:cs="Segoe UI Emoji"/>
          <w:b/>
          <w:bCs/>
          <w:lang w:val="tr-TR"/>
        </w:rPr>
        <w:t xml:space="preserve"> = </w:t>
      </w:r>
      <w:proofErr w:type="spellStart"/>
      <w:r w:rsidRPr="0056553A">
        <w:rPr>
          <w:rFonts w:ascii="Segoe UI Emoji" w:hAnsi="Segoe UI Emoji" w:cs="Segoe UI Emoji"/>
          <w:b/>
          <w:bCs/>
          <w:lang w:val="tr-TR"/>
        </w:rPr>
        <w:t>new</w:t>
      </w:r>
      <w:proofErr w:type="spellEnd"/>
      <w:r w:rsidRPr="0056553A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56553A">
        <w:rPr>
          <w:rFonts w:ascii="Segoe UI Emoji" w:hAnsi="Segoe UI Emoji" w:cs="Segoe UI Emoji"/>
          <w:b/>
          <w:bCs/>
          <w:lang w:val="tr-TR"/>
        </w:rPr>
        <w:t>Car(</w:t>
      </w:r>
      <w:proofErr w:type="gramEnd"/>
      <w:r w:rsidRPr="0056553A">
        <w:rPr>
          <w:rFonts w:ascii="Segoe UI Emoji" w:hAnsi="Segoe UI Emoji" w:cs="Segoe UI Emoji"/>
          <w:b/>
          <w:bCs/>
          <w:lang w:val="tr-TR"/>
        </w:rPr>
        <w:t>);</w:t>
      </w:r>
    </w:p>
    <w:p w:rsidR="0056553A" w:rsidRPr="0056553A" w:rsidRDefault="0056553A" w:rsidP="0056553A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56553A">
        <w:rPr>
          <w:rFonts w:ascii="Segoe UI Emoji" w:hAnsi="Segoe UI Emoji" w:cs="Segoe UI Emoji"/>
          <w:b/>
          <w:bCs/>
          <w:lang w:val="tr-TR"/>
        </w:rPr>
        <w:t>car.State</w:t>
      </w:r>
      <w:proofErr w:type="spellEnd"/>
      <w:proofErr w:type="gramEnd"/>
      <w:r w:rsidRPr="0056553A">
        <w:rPr>
          <w:rFonts w:ascii="Segoe UI Emoji" w:hAnsi="Segoe UI Emoji" w:cs="Segoe UI Emoji"/>
          <w:b/>
          <w:bCs/>
          <w:lang w:val="tr-TR"/>
        </w:rPr>
        <w:t xml:space="preserve"> = </w:t>
      </w:r>
      <w:proofErr w:type="spellStart"/>
      <w:r w:rsidRPr="0056553A">
        <w:rPr>
          <w:rFonts w:ascii="Segoe UI Emoji" w:hAnsi="Segoe UI Emoji" w:cs="Segoe UI Emoji"/>
          <w:b/>
          <w:bCs/>
          <w:lang w:val="tr-TR"/>
        </w:rPr>
        <w:t>CarState.Available</w:t>
      </w:r>
      <w:proofErr w:type="spellEnd"/>
      <w:r w:rsidRPr="0056553A">
        <w:rPr>
          <w:rFonts w:ascii="Segoe UI Emoji" w:hAnsi="Segoe UI Emoji" w:cs="Segoe UI Emoji"/>
          <w:b/>
          <w:bCs/>
          <w:lang w:val="tr-TR"/>
        </w:rPr>
        <w:t xml:space="preserve">; // Araba </w:t>
      </w:r>
      <w:r w:rsidRPr="0056553A">
        <w:rPr>
          <w:rFonts w:ascii="Calibri" w:hAnsi="Calibri" w:cs="Calibri"/>
          <w:b/>
          <w:bCs/>
          <w:lang w:val="tr-TR"/>
        </w:rPr>
        <w:t>ş</w:t>
      </w:r>
      <w:r w:rsidRPr="0056553A">
        <w:rPr>
          <w:rFonts w:ascii="Segoe UI Emoji" w:hAnsi="Segoe UI Emoji" w:cs="Segoe UI Emoji"/>
          <w:b/>
          <w:bCs/>
          <w:lang w:val="tr-TR"/>
        </w:rPr>
        <w:t>u anda müsait</w:t>
      </w:r>
    </w:p>
    <w:p w:rsidR="0056553A" w:rsidRPr="0056553A" w:rsidRDefault="0056553A" w:rsidP="0056553A">
      <w:pPr>
        <w:rPr>
          <w:rFonts w:ascii="Segoe UI Emoji" w:hAnsi="Segoe UI Emoji" w:cs="Segoe UI Emoji"/>
          <w:b/>
          <w:bCs/>
          <w:lang w:val="tr-TR"/>
        </w:rPr>
      </w:pPr>
      <w:proofErr w:type="gramStart"/>
      <w:r w:rsidRPr="0056553A">
        <w:rPr>
          <w:rFonts w:ascii="Segoe UI Emoji" w:hAnsi="Segoe UI Emoji" w:cs="Segoe UI Emoji"/>
          <w:b/>
          <w:bCs/>
          <w:lang w:val="tr-TR"/>
        </w:rPr>
        <w:lastRenderedPageBreak/>
        <w:t>ya</w:t>
      </w:r>
      <w:proofErr w:type="gramEnd"/>
      <w:r w:rsidRPr="0056553A">
        <w:rPr>
          <w:rFonts w:ascii="Segoe UI Emoji" w:hAnsi="Segoe UI Emoji" w:cs="Segoe UI Emoji"/>
          <w:b/>
          <w:bCs/>
          <w:lang w:val="tr-TR"/>
        </w:rPr>
        <w:t xml:space="preserve"> da</w:t>
      </w:r>
    </w:p>
    <w:p w:rsidR="0056553A" w:rsidRDefault="0056553A" w:rsidP="0056553A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56553A">
        <w:rPr>
          <w:rFonts w:ascii="Segoe UI Emoji" w:hAnsi="Segoe UI Emoji" w:cs="Segoe UI Emoji"/>
          <w:b/>
          <w:bCs/>
          <w:lang w:val="tr-TR"/>
        </w:rPr>
        <w:t>car.State</w:t>
      </w:r>
      <w:proofErr w:type="spellEnd"/>
      <w:proofErr w:type="gramEnd"/>
      <w:r w:rsidRPr="0056553A">
        <w:rPr>
          <w:rFonts w:ascii="Segoe UI Emoji" w:hAnsi="Segoe UI Emoji" w:cs="Segoe UI Emoji"/>
          <w:b/>
          <w:bCs/>
          <w:lang w:val="tr-TR"/>
        </w:rPr>
        <w:t xml:space="preserve"> = </w:t>
      </w:r>
      <w:proofErr w:type="spellStart"/>
      <w:r w:rsidRPr="0056553A">
        <w:rPr>
          <w:rFonts w:ascii="Segoe UI Emoji" w:hAnsi="Segoe UI Emoji" w:cs="Segoe UI Emoji"/>
          <w:b/>
          <w:bCs/>
          <w:lang w:val="tr-TR"/>
        </w:rPr>
        <w:t>CarState.Maintenance</w:t>
      </w:r>
      <w:proofErr w:type="spellEnd"/>
      <w:r w:rsidRPr="0056553A">
        <w:rPr>
          <w:rFonts w:ascii="Segoe UI Emoji" w:hAnsi="Segoe UI Emoji" w:cs="Segoe UI Emoji"/>
          <w:b/>
          <w:bCs/>
          <w:lang w:val="tr-TR"/>
        </w:rPr>
        <w:t>; // Araba bakımda</w:t>
      </w:r>
    </w:p>
    <w:p w:rsidR="0056553A" w:rsidRDefault="0056553A" w:rsidP="0056553A">
      <w:pPr>
        <w:rPr>
          <w:rFonts w:ascii="Segoe UI Emoji" w:hAnsi="Segoe UI Emoji" w:cs="Segoe UI Emoji"/>
          <w:b/>
          <w:bCs/>
          <w:lang w:val="tr-TR"/>
        </w:rPr>
      </w:pPr>
    </w:p>
    <w:p w:rsidR="00264F9C" w:rsidRDefault="00264F9C" w:rsidP="00264F9C">
      <w:pPr>
        <w:rPr>
          <w:rFonts w:ascii="Segoe UI Emoji" w:hAnsi="Segoe UI Emoji" w:cs="Segoe UI Emoji"/>
          <w:b/>
          <w:bCs/>
          <w:color w:val="FF0000"/>
          <w:lang w:val="tr-TR"/>
        </w:rPr>
      </w:pPr>
    </w:p>
    <w:p w:rsidR="009E22CF" w:rsidRDefault="009E22CF" w:rsidP="00264F9C">
      <w:pPr>
        <w:rPr>
          <w:rFonts w:ascii="Segoe UI Emoji" w:hAnsi="Segoe UI Emoji" w:cs="Segoe UI Emoji"/>
          <w:b/>
          <w:bCs/>
          <w:color w:val="FF0000"/>
          <w:lang w:val="tr-TR"/>
        </w:rPr>
      </w:pPr>
    </w:p>
    <w:p w:rsidR="009E22CF" w:rsidRDefault="009E22CF" w:rsidP="00264F9C">
      <w:pPr>
        <w:rPr>
          <w:rFonts w:ascii="Segoe UI Emoji" w:hAnsi="Segoe UI Emoji" w:cs="Segoe UI Emoji"/>
          <w:b/>
          <w:bCs/>
          <w:color w:val="FF0000"/>
          <w:lang w:val="tr-TR"/>
        </w:rPr>
      </w:pPr>
    </w:p>
    <w:p w:rsidR="009E22CF" w:rsidRDefault="009E22CF" w:rsidP="00264F9C">
      <w:pPr>
        <w:rPr>
          <w:rFonts w:ascii="Segoe UI Emoji" w:hAnsi="Segoe UI Emoji" w:cs="Segoe UI Emoji"/>
          <w:b/>
          <w:bCs/>
          <w:color w:val="FF0000"/>
          <w:lang w:val="tr-TR"/>
        </w:rPr>
      </w:pPr>
    </w:p>
    <w:p w:rsidR="009E22CF" w:rsidRDefault="009E22CF" w:rsidP="00264F9C">
      <w:pPr>
        <w:rPr>
          <w:rFonts w:ascii="Segoe UI Emoji" w:hAnsi="Segoe UI Emoji" w:cs="Segoe UI Emoji"/>
          <w:b/>
          <w:bCs/>
          <w:color w:val="FF0000"/>
          <w:lang w:val="tr-TR"/>
        </w:rPr>
      </w:pP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color w:val="FF0000"/>
          <w:lang w:val="tr-TR"/>
        </w:rPr>
      </w:pPr>
      <w:r w:rsidRPr="00264F9C">
        <w:rPr>
          <w:rFonts w:ascii="Segoe UI Emoji" w:hAnsi="Segoe UI Emoji" w:cs="Segoe UI Emoji"/>
          <w:b/>
          <w:bCs/>
          <w:color w:val="FF0000"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color w:val="FF0000"/>
          <w:lang w:val="tr-TR"/>
        </w:rPr>
        <w:t>Interface</w:t>
      </w:r>
      <w:proofErr w:type="spellEnd"/>
      <w:r w:rsidRPr="00264F9C">
        <w:rPr>
          <w:rFonts w:ascii="Segoe UI Emoji" w:hAnsi="Segoe UI Emoji" w:cs="Segoe UI Emoji"/>
          <w:b/>
          <w:bCs/>
          <w:color w:val="FF0000"/>
          <w:lang w:val="tr-TR"/>
        </w:rPr>
        <w:t xml:space="preserve"> nedir?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Interface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dedi</w:t>
      </w:r>
      <w:r w:rsidRPr="00264F9C">
        <w:rPr>
          <w:rFonts w:ascii="Calibri" w:hAnsi="Calibri" w:cs="Calibri"/>
          <w:b/>
          <w:bCs/>
          <w:lang w:val="tr-TR"/>
        </w:rPr>
        <w:t>ğ</w:t>
      </w:r>
      <w:r w:rsidRPr="00264F9C">
        <w:rPr>
          <w:rFonts w:ascii="Segoe UI Emoji" w:hAnsi="Segoe UI Emoji" w:cs="Segoe UI Emoji"/>
          <w:b/>
          <w:bCs/>
          <w:lang w:val="tr-TR"/>
        </w:rPr>
        <w:t xml:space="preserve">imiz 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>ey,</w:t>
      </w:r>
      <w:r w:rsidRPr="00264F9C">
        <w:rPr>
          <w:rFonts w:ascii="Segoe UI Emoji" w:hAnsi="Segoe UI Emoji" w:cs="Segoe UI Emoji"/>
          <w:b/>
          <w:bCs/>
          <w:lang w:val="tr-TR"/>
        </w:rPr>
        <w:br/>
        <w:t>bir sınıfın (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class'ın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) hangi özelliklere ve fonksiyonlara sahip olaca</w:t>
      </w:r>
      <w:r w:rsidRPr="00264F9C">
        <w:rPr>
          <w:rFonts w:ascii="Calibri" w:hAnsi="Calibri" w:cs="Calibri"/>
          <w:b/>
          <w:bCs/>
          <w:lang w:val="tr-TR"/>
        </w:rPr>
        <w:t>ğ</w:t>
      </w:r>
      <w:r w:rsidRPr="00264F9C">
        <w:rPr>
          <w:rFonts w:ascii="Segoe UI Emoji" w:hAnsi="Segoe UI Emoji" w:cs="Segoe UI Emoji"/>
          <w:b/>
          <w:bCs/>
          <w:lang w:val="tr-TR"/>
        </w:rPr>
        <w:t>ını söyler,</w:t>
      </w:r>
      <w:r w:rsidRPr="00264F9C">
        <w:rPr>
          <w:rFonts w:ascii="Segoe UI Emoji" w:hAnsi="Segoe UI Emoji" w:cs="Segoe UI Emoji"/>
          <w:b/>
          <w:bCs/>
          <w:lang w:val="tr-TR"/>
        </w:rPr>
        <w:br/>
        <w:t>ama o özelliklerin nasıl çalı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>aca</w:t>
      </w:r>
      <w:r w:rsidRPr="00264F9C">
        <w:rPr>
          <w:rFonts w:ascii="Calibri" w:hAnsi="Calibri" w:cs="Calibri"/>
          <w:b/>
          <w:bCs/>
          <w:lang w:val="tr-TR"/>
        </w:rPr>
        <w:t>ğ</w:t>
      </w:r>
      <w:r w:rsidRPr="00264F9C">
        <w:rPr>
          <w:rFonts w:ascii="Segoe UI Emoji" w:hAnsi="Segoe UI Emoji" w:cs="Segoe UI Emoji"/>
          <w:b/>
          <w:bCs/>
          <w:lang w:val="tr-TR"/>
        </w:rPr>
        <w:t>ını söylemez.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Yani, kuralları koyar,</w:t>
      </w:r>
      <w:r w:rsidRPr="00264F9C">
        <w:rPr>
          <w:rFonts w:ascii="Segoe UI Emoji" w:hAnsi="Segoe UI Emoji" w:cs="Segoe UI Emoji"/>
          <w:b/>
          <w:bCs/>
          <w:lang w:val="tr-TR"/>
        </w:rPr>
        <w:br/>
        <w:t>"Bu fonksiyonlar olacak karde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>im!" der,</w:t>
      </w:r>
      <w:r w:rsidRPr="00264F9C">
        <w:rPr>
          <w:rFonts w:ascii="Segoe UI Emoji" w:hAnsi="Segoe UI Emoji" w:cs="Segoe UI Emoji"/>
          <w:b/>
          <w:bCs/>
          <w:lang w:val="tr-TR"/>
        </w:rPr>
        <w:br/>
        <w:t>ama içini sen doldurursun.</w:t>
      </w:r>
    </w:p>
    <w:p w:rsidR="00264F9C" w:rsidRPr="00264F9C" w:rsidRDefault="00000000" w:rsidP="00264F9C">
      <w:pPr>
        <w:rPr>
          <w:rFonts w:ascii="Segoe UI Emoji" w:hAnsi="Segoe UI Emoji" w:cs="Segoe UI Emoji"/>
          <w:b/>
          <w:bCs/>
          <w:lang w:val="tr-TR"/>
        </w:rPr>
      </w:pPr>
      <w:r>
        <w:rPr>
          <w:rFonts w:ascii="Segoe UI Emoji" w:hAnsi="Segoe UI Emoji" w:cs="Segoe UI Emoji"/>
          <w:b/>
          <w:bCs/>
          <w:lang w:val="tr-TR"/>
        </w:rPr>
        <w:pict>
          <v:rect id="_x0000_i1033" style="width:0;height:1.5pt" o:hralign="center" o:hrstd="t" o:hr="t" fillcolor="#a0a0a0" stroked="f"/>
        </w:pic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🔵 Basit örnek: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Önce bir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interface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yazalım: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interface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ICar</w:t>
      </w:r>
      <w:proofErr w:type="spellEnd"/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{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void</w:t>
      </w:r>
      <w:proofErr w:type="spellEnd"/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Drive(</w:t>
      </w:r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>);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void</w:t>
      </w:r>
      <w:proofErr w:type="spellEnd"/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Stop(</w:t>
      </w:r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>);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}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Bu ne demek?</w:t>
      </w:r>
    </w:p>
    <w:p w:rsidR="00264F9C" w:rsidRPr="00264F9C" w:rsidRDefault="00264F9C" w:rsidP="00264F9C">
      <w:pPr>
        <w:numPr>
          <w:ilvl w:val="0"/>
          <w:numId w:val="21"/>
        </w:num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Bir araba sınıfı yapacaksan,</w:t>
      </w:r>
    </w:p>
    <w:p w:rsidR="00264F9C" w:rsidRPr="00264F9C" w:rsidRDefault="00264F9C" w:rsidP="00264F9C">
      <w:pPr>
        <w:numPr>
          <w:ilvl w:val="0"/>
          <w:numId w:val="21"/>
        </w:num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Drive (sürmek) ve Stop (durmak) fonksiyonları zorunlu olacak!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lastRenderedPageBreak/>
        <w:t xml:space="preserve">Ama </w:t>
      </w:r>
      <w:r w:rsidRPr="00264F9C">
        <w:rPr>
          <w:rFonts w:ascii="Segoe UI Emoji" w:hAnsi="Segoe UI Emoji" w:cs="Segoe UI Emoji"/>
          <w:b/>
          <w:bCs/>
          <w:i/>
          <w:iCs/>
          <w:lang w:val="tr-TR"/>
        </w:rPr>
        <w:t>nasıl</w:t>
      </w:r>
      <w:r w:rsidRPr="00264F9C">
        <w:rPr>
          <w:rFonts w:ascii="Segoe UI Emoji" w:hAnsi="Segoe UI Emoji" w:cs="Segoe UI Emoji"/>
          <w:b/>
          <w:bCs/>
          <w:lang w:val="tr-TR"/>
        </w:rPr>
        <w:t xml:space="preserve"> sürecek, </w:t>
      </w:r>
      <w:r w:rsidRPr="00264F9C">
        <w:rPr>
          <w:rFonts w:ascii="Segoe UI Emoji" w:hAnsi="Segoe UI Emoji" w:cs="Segoe UI Emoji"/>
          <w:b/>
          <w:bCs/>
          <w:i/>
          <w:iCs/>
          <w:lang w:val="tr-TR"/>
        </w:rPr>
        <w:t>nasıl</w:t>
      </w:r>
      <w:r w:rsidRPr="00264F9C">
        <w:rPr>
          <w:rFonts w:ascii="Segoe UI Emoji" w:hAnsi="Segoe UI Emoji" w:cs="Segoe UI Emoji"/>
          <w:b/>
          <w:bCs/>
          <w:lang w:val="tr-TR"/>
        </w:rPr>
        <w:t xml:space="preserve"> duracak, onu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interface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söylemiyor.</w:t>
      </w:r>
      <w:r w:rsidRPr="00264F9C">
        <w:rPr>
          <w:rFonts w:ascii="Segoe UI Emoji" w:hAnsi="Segoe UI Emoji" w:cs="Segoe UI Emoji"/>
          <w:b/>
          <w:bCs/>
          <w:lang w:val="tr-TR"/>
        </w:rPr>
        <w:br/>
        <w:t>Onu sen, arabayı yazarken belirliyorsun.</w:t>
      </w:r>
    </w:p>
    <w:p w:rsidR="00264F9C" w:rsidRPr="00264F9C" w:rsidRDefault="00000000" w:rsidP="00264F9C">
      <w:pPr>
        <w:rPr>
          <w:rFonts w:ascii="Segoe UI Emoji" w:hAnsi="Segoe UI Emoji" w:cs="Segoe UI Emoji"/>
          <w:b/>
          <w:bCs/>
          <w:lang w:val="tr-TR"/>
        </w:rPr>
      </w:pPr>
      <w:r>
        <w:rPr>
          <w:rFonts w:ascii="Segoe UI Emoji" w:hAnsi="Segoe UI Emoji" w:cs="Segoe UI Emoji"/>
          <w:b/>
          <w:bCs/>
          <w:lang w:val="tr-TR"/>
        </w:rPr>
        <w:pict>
          <v:rect id="_x0000_i1034" style="width:0;height:1.5pt" o:hralign="center" o:hrstd="t" o:hr="t" fillcolor="#a0a0a0" stroked="f"/>
        </w:pic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 xml:space="preserve">imdi bu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interface'i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bir sınıfta uygularsak: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class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Tesla :</w:t>
      </w:r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ICar</w:t>
      </w:r>
      <w:proofErr w:type="spellEnd"/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{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void </w:t>
      </w:r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Drive(</w:t>
      </w:r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>)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{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   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Console.WriteLine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("Tesla elektrikle sürüyor...");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}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void </w:t>
      </w:r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Stop(</w:t>
      </w:r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>)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{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   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Console.WriteLine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("Tesla otomatik fren yapıyor...");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}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}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Burada Tesla diye bir araba yaptık,</w:t>
      </w:r>
      <w:r w:rsidRPr="00264F9C">
        <w:rPr>
          <w:rFonts w:ascii="Segoe UI Emoji" w:hAnsi="Segoe UI Emoji" w:cs="Segoe UI Emoji"/>
          <w:b/>
          <w:bCs/>
          <w:lang w:val="tr-TR"/>
        </w:rPr>
        <w:br/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ICar'ı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uyguladı</w:t>
      </w:r>
      <w:r w:rsidRPr="00264F9C">
        <w:rPr>
          <w:rFonts w:ascii="Calibri" w:hAnsi="Calibri" w:cs="Calibri"/>
          <w:b/>
          <w:bCs/>
          <w:lang w:val="tr-TR"/>
        </w:rPr>
        <w:t>ğ</w:t>
      </w:r>
      <w:r w:rsidRPr="00264F9C">
        <w:rPr>
          <w:rFonts w:ascii="Segoe UI Emoji" w:hAnsi="Segoe UI Emoji" w:cs="Segoe UI Emoji"/>
          <w:b/>
          <w:bCs/>
          <w:lang w:val="tr-TR"/>
        </w:rPr>
        <w:t>ı için Drive ve Stop fonksiyonlarını yazmak zorunda kaldık.</w:t>
      </w:r>
    </w:p>
    <w:p w:rsidR="00264F9C" w:rsidRPr="00264F9C" w:rsidRDefault="00000000" w:rsidP="00264F9C">
      <w:pPr>
        <w:rPr>
          <w:rFonts w:ascii="Segoe UI Emoji" w:hAnsi="Segoe UI Emoji" w:cs="Segoe UI Emoji"/>
          <w:b/>
          <w:bCs/>
          <w:lang w:val="tr-TR"/>
        </w:rPr>
      </w:pPr>
      <w:r>
        <w:rPr>
          <w:rFonts w:ascii="Segoe UI Emoji" w:hAnsi="Segoe UI Emoji" w:cs="Segoe UI Emoji"/>
          <w:b/>
          <w:bCs/>
          <w:lang w:val="tr-TR"/>
        </w:rPr>
        <w:pict>
          <v:rect id="_x0000_i1035" style="width:0;height:1.5pt" o:hralign="center" o:hrstd="t" o:hr="t" fillcolor="#a0a0a0" stroked="f"/>
        </w:pic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🔵 Neden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Interface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kullanıyoruz?</w:t>
      </w:r>
    </w:p>
    <w:p w:rsidR="00264F9C" w:rsidRPr="00264F9C" w:rsidRDefault="00264F9C" w:rsidP="00264F9C">
      <w:pPr>
        <w:numPr>
          <w:ilvl w:val="0"/>
          <w:numId w:val="22"/>
        </w:num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Kuralları garantiye almak için</w:t>
      </w:r>
      <w:r w:rsidRPr="00264F9C">
        <w:rPr>
          <w:rFonts w:ascii="Segoe UI Emoji" w:hAnsi="Segoe UI Emoji" w:cs="Segoe UI Emoji"/>
          <w:b/>
          <w:bCs/>
          <w:lang w:val="tr-TR"/>
        </w:rPr>
        <w:br/>
        <w:t>(Her araba mutlaka Drive ve Stop yapabilsin istiyoruz mesela.)</w:t>
      </w:r>
    </w:p>
    <w:p w:rsidR="00264F9C" w:rsidRPr="00264F9C" w:rsidRDefault="00264F9C" w:rsidP="00264F9C">
      <w:pPr>
        <w:numPr>
          <w:ilvl w:val="0"/>
          <w:numId w:val="22"/>
        </w:num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Esnek kod yazmak için</w:t>
      </w:r>
      <w:r w:rsidRPr="00264F9C">
        <w:rPr>
          <w:rFonts w:ascii="Segoe UI Emoji" w:hAnsi="Segoe UI Emoji" w:cs="Segoe UI Emoji"/>
          <w:b/>
          <w:bCs/>
          <w:lang w:val="tr-TR"/>
        </w:rPr>
        <w:br/>
        <w:t>(Bir sürü farklı araba yaparsın, hepsi farklı çalı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 xml:space="preserve">ır ama hepsi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ICar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olur.)</w:t>
      </w:r>
    </w:p>
    <w:p w:rsidR="00264F9C" w:rsidRPr="00264F9C" w:rsidRDefault="00264F9C" w:rsidP="00264F9C">
      <w:pPr>
        <w:numPr>
          <w:ilvl w:val="0"/>
          <w:numId w:val="22"/>
        </w:num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lastRenderedPageBreak/>
        <w:t>Ba</w:t>
      </w:r>
      <w:r w:rsidRPr="00264F9C">
        <w:rPr>
          <w:rFonts w:ascii="Calibri" w:hAnsi="Calibri" w:cs="Calibri"/>
          <w:b/>
          <w:bCs/>
          <w:lang w:val="tr-TR"/>
        </w:rPr>
        <w:t>ğ</w:t>
      </w:r>
      <w:r w:rsidRPr="00264F9C">
        <w:rPr>
          <w:rFonts w:ascii="Segoe UI Emoji" w:hAnsi="Segoe UI Emoji" w:cs="Segoe UI Emoji"/>
          <w:b/>
          <w:bCs/>
          <w:lang w:val="tr-TR"/>
        </w:rPr>
        <w:t>ımlılı</w:t>
      </w:r>
      <w:r w:rsidRPr="00264F9C">
        <w:rPr>
          <w:rFonts w:ascii="Calibri" w:hAnsi="Calibri" w:cs="Calibri"/>
          <w:b/>
          <w:bCs/>
          <w:lang w:val="tr-TR"/>
        </w:rPr>
        <w:t>ğ</w:t>
      </w:r>
      <w:r w:rsidRPr="00264F9C">
        <w:rPr>
          <w:rFonts w:ascii="Segoe UI Emoji" w:hAnsi="Segoe UI Emoji" w:cs="Segoe UI Emoji"/>
          <w:b/>
          <w:bCs/>
          <w:lang w:val="tr-TR"/>
        </w:rPr>
        <w:t>ı azaltmak için</w:t>
      </w:r>
      <w:r w:rsidRPr="00264F9C">
        <w:rPr>
          <w:rFonts w:ascii="Segoe UI Emoji" w:hAnsi="Segoe UI Emoji" w:cs="Segoe UI Emoji"/>
          <w:b/>
          <w:bCs/>
          <w:lang w:val="tr-TR"/>
        </w:rPr>
        <w:br/>
        <w:t xml:space="preserve">(Kodun bir kısmı sadece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ICar'ı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tanır, gerçekte Tesla mı BMW mi bilmez. Böylece sistem esnek olur.)</w:t>
      </w:r>
    </w:p>
    <w:p w:rsidR="00264F9C" w:rsidRPr="00264F9C" w:rsidRDefault="00264F9C" w:rsidP="00264F9C">
      <w:pPr>
        <w:numPr>
          <w:ilvl w:val="0"/>
          <w:numId w:val="22"/>
        </w:num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Dependency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Injection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gibi ileri seviye sistemlerde çok i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>e yarıyor.</w:t>
      </w:r>
    </w:p>
    <w:p w:rsidR="0056553A" w:rsidRPr="0056553A" w:rsidRDefault="0056553A" w:rsidP="0056553A">
      <w:pPr>
        <w:rPr>
          <w:rFonts w:ascii="Segoe UI Emoji" w:hAnsi="Segoe UI Emoji" w:cs="Segoe UI Emoji"/>
          <w:b/>
          <w:bCs/>
          <w:lang w:val="tr-TR"/>
        </w:rPr>
      </w:pP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color w:val="FF0000"/>
          <w:lang w:val="tr-TR"/>
        </w:rPr>
      </w:pPr>
      <w:r w:rsidRPr="00264F9C">
        <w:rPr>
          <w:rFonts w:ascii="Segoe UI Emoji" w:hAnsi="Segoe UI Emoji" w:cs="Segoe UI Emoji"/>
          <w:b/>
          <w:bCs/>
          <w:color w:val="FF0000"/>
          <w:lang w:val="tr-TR"/>
        </w:rPr>
        <w:t xml:space="preserve">🔵 </w:t>
      </w:r>
      <w:proofErr w:type="spellStart"/>
      <w:r w:rsidRPr="00264F9C">
        <w:rPr>
          <w:rFonts w:ascii="Segoe UI Emoji" w:hAnsi="Segoe UI Emoji" w:cs="Segoe UI Emoji"/>
          <w:b/>
          <w:bCs/>
          <w:color w:val="FF0000"/>
          <w:lang w:val="tr-TR"/>
        </w:rPr>
        <w:t>Override</w:t>
      </w:r>
      <w:proofErr w:type="spellEnd"/>
      <w:r w:rsidRPr="00264F9C">
        <w:rPr>
          <w:rFonts w:ascii="Segoe UI Emoji" w:hAnsi="Segoe UI Emoji" w:cs="Segoe UI Emoji"/>
          <w:b/>
          <w:bCs/>
          <w:color w:val="FF0000"/>
          <w:lang w:val="tr-TR"/>
        </w:rPr>
        <w:t xml:space="preserve"> Ne Demek?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Override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kelime olarak "üstüne yazmak, de</w:t>
      </w:r>
      <w:r w:rsidRPr="00264F9C">
        <w:rPr>
          <w:rFonts w:ascii="Calibri" w:hAnsi="Calibri" w:cs="Calibri"/>
          <w:b/>
          <w:bCs/>
          <w:lang w:val="tr-TR"/>
        </w:rPr>
        <w:t>ğ</w:t>
      </w:r>
      <w:r w:rsidRPr="00264F9C">
        <w:rPr>
          <w:rFonts w:ascii="Segoe UI Emoji" w:hAnsi="Segoe UI Emoji" w:cs="Segoe UI Emoji"/>
          <w:b/>
          <w:bCs/>
          <w:lang w:val="tr-TR"/>
        </w:rPr>
        <w:t>i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>tirmek" demek.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C#’ta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bir sınıfta bir fonksiyonun temel (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base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) sınıfta yazılmı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 xml:space="preserve"> halini,</w:t>
      </w:r>
      <w:r w:rsidRPr="00264F9C">
        <w:rPr>
          <w:rFonts w:ascii="Segoe UI Emoji" w:hAnsi="Segoe UI Emoji" w:cs="Segoe UI Emoji"/>
          <w:b/>
          <w:bCs/>
          <w:lang w:val="tr-TR"/>
        </w:rPr>
        <w:br/>
        <w:t>kendi istedi</w:t>
      </w:r>
      <w:r w:rsidRPr="00264F9C">
        <w:rPr>
          <w:rFonts w:ascii="Calibri" w:hAnsi="Calibri" w:cs="Calibri"/>
          <w:b/>
          <w:bCs/>
          <w:lang w:val="tr-TR"/>
        </w:rPr>
        <w:t>ğ</w:t>
      </w:r>
      <w:r w:rsidRPr="00264F9C">
        <w:rPr>
          <w:rFonts w:ascii="Segoe UI Emoji" w:hAnsi="Segoe UI Emoji" w:cs="Segoe UI Emoji"/>
          <w:b/>
          <w:bCs/>
          <w:lang w:val="tr-TR"/>
        </w:rPr>
        <w:t>in gibi yeniden yazmana (üstüne geçmene)</w:t>
      </w:r>
      <w:r w:rsidRPr="00264F9C">
        <w:rPr>
          <w:rFonts w:ascii="Segoe UI Emoji" w:hAnsi="Segoe UI Emoji" w:cs="Segoe UI Emoji"/>
          <w:b/>
          <w:bCs/>
          <w:lang w:val="tr-TR"/>
        </w:rPr>
        <w:br/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override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denir.</w:t>
      </w:r>
    </w:p>
    <w:p w:rsidR="00264F9C" w:rsidRPr="00264F9C" w:rsidRDefault="00000000" w:rsidP="00264F9C">
      <w:pPr>
        <w:rPr>
          <w:rFonts w:ascii="Segoe UI Emoji" w:hAnsi="Segoe UI Emoji" w:cs="Segoe UI Emoji"/>
          <w:b/>
          <w:bCs/>
          <w:lang w:val="tr-TR"/>
        </w:rPr>
      </w:pPr>
      <w:r>
        <w:rPr>
          <w:rFonts w:ascii="Segoe UI Emoji" w:hAnsi="Segoe UI Emoji" w:cs="Segoe UI Emoji"/>
          <w:b/>
          <w:bCs/>
          <w:lang w:val="tr-TR"/>
        </w:rPr>
        <w:pict>
          <v:rect id="_x0000_i1036" style="width:0;height:1.5pt" o:hralign="center" o:hrstd="t" o:hr="t" fillcolor="#a0a0a0" stroked="f"/>
        </w:pic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🔵 Basit örnekle: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Diyelim bir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base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class'ın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var: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class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Animal</w:t>
      </w:r>
      <w:proofErr w:type="spellEnd"/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{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</w:t>
      </w: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virtual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void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Speak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(</w:t>
      </w:r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>)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{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   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Console.WriteLine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("Hayvan bir ses çıkarıyor.");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}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}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Burada </w:t>
      </w: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Speak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(</w:t>
      </w:r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) fonksiyonu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virtual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olmu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>.</w:t>
      </w:r>
      <w:r w:rsidRPr="00264F9C">
        <w:rPr>
          <w:rFonts w:ascii="Segoe UI Emoji" w:hAnsi="Segoe UI Emoji" w:cs="Segoe UI Emoji"/>
          <w:b/>
          <w:bCs/>
          <w:lang w:val="tr-TR"/>
        </w:rPr>
        <w:br/>
        <w:t>Bu, "</w:t>
      </w:r>
      <w:r w:rsidRPr="00264F9C">
        <w:rPr>
          <w:rFonts w:ascii="Calibri" w:hAnsi="Calibri" w:cs="Calibri"/>
          <w:b/>
          <w:bCs/>
          <w:lang w:val="tr-TR"/>
        </w:rPr>
        <w:t>İ</w:t>
      </w:r>
      <w:r w:rsidRPr="00264F9C">
        <w:rPr>
          <w:rFonts w:ascii="Segoe UI Emoji" w:hAnsi="Segoe UI Emoji" w:cs="Segoe UI Emoji"/>
          <w:b/>
          <w:bCs/>
          <w:lang w:val="tr-TR"/>
        </w:rPr>
        <w:t>steyen alt sınıflar bunu de</w:t>
      </w:r>
      <w:r w:rsidRPr="00264F9C">
        <w:rPr>
          <w:rFonts w:ascii="Calibri" w:hAnsi="Calibri" w:cs="Calibri"/>
          <w:b/>
          <w:bCs/>
          <w:lang w:val="tr-TR"/>
        </w:rPr>
        <w:t>ğ</w:t>
      </w:r>
      <w:r w:rsidRPr="00264F9C">
        <w:rPr>
          <w:rFonts w:ascii="Segoe UI Emoji" w:hAnsi="Segoe UI Emoji" w:cs="Segoe UI Emoji"/>
          <w:b/>
          <w:bCs/>
          <w:lang w:val="tr-TR"/>
        </w:rPr>
        <w:t>i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>tirebilir" demek.</w:t>
      </w:r>
    </w:p>
    <w:p w:rsidR="00264F9C" w:rsidRPr="00264F9C" w:rsidRDefault="00000000" w:rsidP="00264F9C">
      <w:pPr>
        <w:rPr>
          <w:rFonts w:ascii="Segoe UI Emoji" w:hAnsi="Segoe UI Emoji" w:cs="Segoe UI Emoji"/>
          <w:b/>
          <w:bCs/>
          <w:lang w:val="tr-TR"/>
        </w:rPr>
      </w:pPr>
      <w:r>
        <w:rPr>
          <w:rFonts w:ascii="Segoe UI Emoji" w:hAnsi="Segoe UI Emoji" w:cs="Segoe UI Emoji"/>
          <w:b/>
          <w:bCs/>
          <w:lang w:val="tr-TR"/>
        </w:rPr>
        <w:pict>
          <v:rect id="_x0000_i1037" style="width:0;height:1.5pt" o:hralign="center" o:hrstd="t" o:hr="t" fillcolor="#a0a0a0" stroked="f"/>
        </w:pic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 xml:space="preserve">imdi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Animal'dan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türeyen bir sınıf yazalım: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class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Dog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:</w:t>
      </w:r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Animal</w:t>
      </w:r>
      <w:proofErr w:type="spellEnd"/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{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lastRenderedPageBreak/>
        <w:t xml:space="preserve">    </w:t>
      </w: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public</w:t>
      </w:r>
      <w:proofErr w:type="spellEnd"/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 override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void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Speak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(</w:t>
      </w:r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>)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{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   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Console.WriteLine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("Köpek havlıyor!");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    }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}</w: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Ne yaptık?</w:t>
      </w:r>
    </w:p>
    <w:p w:rsidR="00264F9C" w:rsidRPr="00264F9C" w:rsidRDefault="00264F9C" w:rsidP="00264F9C">
      <w:pPr>
        <w:numPr>
          <w:ilvl w:val="0"/>
          <w:numId w:val="23"/>
        </w:numPr>
        <w:rPr>
          <w:rFonts w:ascii="Segoe UI Emoji" w:hAnsi="Segoe UI Emoji" w:cs="Segoe UI Emoji"/>
          <w:b/>
          <w:bCs/>
          <w:lang w:val="tr-TR"/>
        </w:rPr>
      </w:pP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Dog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sınıfı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Animal'dan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miras aldı (: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Animal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).</w:t>
      </w:r>
    </w:p>
    <w:p w:rsidR="00264F9C" w:rsidRPr="00264F9C" w:rsidRDefault="00264F9C" w:rsidP="00264F9C">
      <w:pPr>
        <w:numPr>
          <w:ilvl w:val="0"/>
          <w:numId w:val="23"/>
        </w:numPr>
        <w:rPr>
          <w:rFonts w:ascii="Segoe UI Emoji" w:hAnsi="Segoe UI Emoji" w:cs="Segoe UI Emoji"/>
          <w:b/>
          <w:bCs/>
          <w:lang w:val="tr-TR"/>
        </w:rPr>
      </w:pP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Speak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(</w:t>
      </w:r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 xml:space="preserve">) fonksiyonunu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override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ettik.</w:t>
      </w:r>
    </w:p>
    <w:p w:rsidR="00264F9C" w:rsidRPr="00264F9C" w:rsidRDefault="00264F9C" w:rsidP="00264F9C">
      <w:pPr>
        <w:numPr>
          <w:ilvl w:val="0"/>
          <w:numId w:val="23"/>
        </w:num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Artık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Dog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için </w:t>
      </w:r>
      <w:proofErr w:type="spellStart"/>
      <w:proofErr w:type="gramStart"/>
      <w:r w:rsidRPr="00264F9C">
        <w:rPr>
          <w:rFonts w:ascii="Segoe UI Emoji" w:hAnsi="Segoe UI Emoji" w:cs="Segoe UI Emoji"/>
          <w:b/>
          <w:bCs/>
          <w:lang w:val="tr-TR"/>
        </w:rPr>
        <w:t>Speak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>(</w:t>
      </w:r>
      <w:proofErr w:type="gramEnd"/>
      <w:r w:rsidRPr="00264F9C">
        <w:rPr>
          <w:rFonts w:ascii="Segoe UI Emoji" w:hAnsi="Segoe UI Emoji" w:cs="Segoe UI Emoji"/>
          <w:b/>
          <w:bCs/>
          <w:lang w:val="tr-TR"/>
        </w:rPr>
        <w:t>) çalı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>ınca "Hayvan bir ses çıkarıyor" de</w:t>
      </w:r>
      <w:r w:rsidRPr="00264F9C">
        <w:rPr>
          <w:rFonts w:ascii="Calibri" w:hAnsi="Calibri" w:cs="Calibri"/>
          <w:b/>
          <w:bCs/>
          <w:lang w:val="tr-TR"/>
        </w:rPr>
        <w:t>ğ</w:t>
      </w:r>
      <w:r w:rsidRPr="00264F9C">
        <w:rPr>
          <w:rFonts w:ascii="Segoe UI Emoji" w:hAnsi="Segoe UI Emoji" w:cs="Segoe UI Emoji"/>
          <w:b/>
          <w:bCs/>
          <w:lang w:val="tr-TR"/>
        </w:rPr>
        <w:t>il, "Köpek havlıyor" diyecek.</w:t>
      </w:r>
    </w:p>
    <w:p w:rsidR="00264F9C" w:rsidRPr="00264F9C" w:rsidRDefault="00000000" w:rsidP="00264F9C">
      <w:pPr>
        <w:rPr>
          <w:rFonts w:ascii="Segoe UI Emoji" w:hAnsi="Segoe UI Emoji" w:cs="Segoe UI Emoji"/>
          <w:b/>
          <w:bCs/>
          <w:lang w:val="tr-TR"/>
        </w:rPr>
      </w:pPr>
      <w:r>
        <w:rPr>
          <w:rFonts w:ascii="Segoe UI Emoji" w:hAnsi="Segoe UI Emoji" w:cs="Segoe UI Emoji"/>
          <w:b/>
          <w:bCs/>
          <w:lang w:val="tr-TR"/>
        </w:rPr>
        <w:pict>
          <v:rect id="_x0000_i1038" style="width:0;height:1.5pt" o:hralign="center" o:hrstd="t" o:hr="t" fillcolor="#a0a0a0" stroked="f"/>
        </w:pic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🔵 Neden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override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yapıyoruz?</w:t>
      </w:r>
    </w:p>
    <w:p w:rsidR="00264F9C" w:rsidRPr="00264F9C" w:rsidRDefault="00264F9C" w:rsidP="00264F9C">
      <w:pPr>
        <w:numPr>
          <w:ilvl w:val="0"/>
          <w:numId w:val="24"/>
        </w:num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Çünkü her hayvanın sesi farklı!</w:t>
      </w:r>
    </w:p>
    <w:p w:rsidR="00264F9C" w:rsidRPr="00264F9C" w:rsidRDefault="00264F9C" w:rsidP="00264F9C">
      <w:pPr>
        <w:numPr>
          <w:ilvl w:val="0"/>
          <w:numId w:val="24"/>
        </w:num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Temel sınıfta bir genel hareket yazıyoruz,</w:t>
      </w:r>
    </w:p>
    <w:p w:rsidR="00264F9C" w:rsidRPr="00264F9C" w:rsidRDefault="00264F9C" w:rsidP="00264F9C">
      <w:pPr>
        <w:numPr>
          <w:ilvl w:val="0"/>
          <w:numId w:val="24"/>
        </w:num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>Alt sınıflarda bunu özelle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>tiriyoruz.</w:t>
      </w:r>
    </w:p>
    <w:p w:rsidR="00264F9C" w:rsidRPr="00264F9C" w:rsidRDefault="00000000" w:rsidP="00264F9C">
      <w:pPr>
        <w:rPr>
          <w:rFonts w:ascii="Segoe UI Emoji" w:hAnsi="Segoe UI Emoji" w:cs="Segoe UI Emoji"/>
          <w:b/>
          <w:bCs/>
          <w:lang w:val="tr-TR"/>
        </w:rPr>
      </w:pPr>
      <w:r>
        <w:rPr>
          <w:rFonts w:ascii="Segoe UI Emoji" w:hAnsi="Segoe UI Emoji" w:cs="Segoe UI Emoji"/>
          <w:b/>
          <w:bCs/>
          <w:lang w:val="tr-TR"/>
        </w:rPr>
        <w:pict>
          <v:rect id="_x0000_i1039" style="width:0;height:1.5pt" o:hralign="center" o:hrstd="t" o:hr="t" fillcolor="#a0a0a0" stroked="f"/>
        </w:pict>
      </w:r>
    </w:p>
    <w:p w:rsidR="00264F9C" w:rsidRPr="00264F9C" w:rsidRDefault="00264F9C" w:rsidP="00264F9C">
      <w:p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🔵 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>artlar</w:t>
      </w:r>
    </w:p>
    <w:p w:rsidR="00264F9C" w:rsidRPr="00264F9C" w:rsidRDefault="00264F9C" w:rsidP="00264F9C">
      <w:pPr>
        <w:numPr>
          <w:ilvl w:val="0"/>
          <w:numId w:val="25"/>
        </w:num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Base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class'ta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metodun ba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 xml:space="preserve">ına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virtual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yazmak zorundasın.</w:t>
      </w:r>
    </w:p>
    <w:p w:rsidR="00264F9C" w:rsidRPr="00264F9C" w:rsidRDefault="00264F9C" w:rsidP="00264F9C">
      <w:pPr>
        <w:numPr>
          <w:ilvl w:val="0"/>
          <w:numId w:val="25"/>
        </w:numP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Child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class'ta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(alt sınıfta)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override</w:t>
      </w:r>
      <w:proofErr w:type="spellEnd"/>
      <w:r w:rsidRPr="00264F9C">
        <w:rPr>
          <w:rFonts w:ascii="Segoe UI Emoji" w:hAnsi="Segoe UI Emoji" w:cs="Segoe UI Emoji"/>
          <w:b/>
          <w:bCs/>
          <w:lang w:val="tr-TR"/>
        </w:rPr>
        <w:t xml:space="preserve"> kullanarak de</w:t>
      </w:r>
      <w:r w:rsidRPr="00264F9C">
        <w:rPr>
          <w:rFonts w:ascii="Calibri" w:hAnsi="Calibri" w:cs="Calibri"/>
          <w:b/>
          <w:bCs/>
          <w:lang w:val="tr-TR"/>
        </w:rPr>
        <w:t>ğ</w:t>
      </w:r>
      <w:r w:rsidRPr="00264F9C">
        <w:rPr>
          <w:rFonts w:ascii="Segoe UI Emoji" w:hAnsi="Segoe UI Emoji" w:cs="Segoe UI Emoji"/>
          <w:b/>
          <w:bCs/>
          <w:lang w:val="tr-TR"/>
        </w:rPr>
        <w:t>i</w:t>
      </w:r>
      <w:r w:rsidRPr="00264F9C">
        <w:rPr>
          <w:rFonts w:ascii="Calibri" w:hAnsi="Calibri" w:cs="Calibri"/>
          <w:b/>
          <w:bCs/>
          <w:lang w:val="tr-TR"/>
        </w:rPr>
        <w:t>ş</w:t>
      </w:r>
      <w:r w:rsidRPr="00264F9C">
        <w:rPr>
          <w:rFonts w:ascii="Segoe UI Emoji" w:hAnsi="Segoe UI Emoji" w:cs="Segoe UI Emoji"/>
          <w:b/>
          <w:bCs/>
          <w:lang w:val="tr-TR"/>
        </w:rPr>
        <w:t>tiriyorsun.</w:t>
      </w:r>
    </w:p>
    <w:p w:rsidR="00264F9C" w:rsidRPr="00264F9C" w:rsidRDefault="00264F9C" w:rsidP="00264F9C">
      <w:pPr>
        <w:pBdr>
          <w:bottom w:val="single" w:sz="6" w:space="1" w:color="auto"/>
        </w:pBdr>
        <w:rPr>
          <w:rFonts w:ascii="Segoe UI Emoji" w:hAnsi="Segoe UI Emoji" w:cs="Segoe UI Emoji"/>
          <w:b/>
          <w:bCs/>
          <w:lang w:val="tr-TR"/>
        </w:rPr>
      </w:pPr>
      <w:r w:rsidRPr="00264F9C">
        <w:rPr>
          <w:rFonts w:ascii="Segoe UI Emoji" w:hAnsi="Segoe UI Emoji" w:cs="Segoe UI Emoji"/>
          <w:b/>
          <w:bCs/>
          <w:lang w:val="tr-TR"/>
        </w:rPr>
        <w:t xml:space="preserve">Virtual → </w:t>
      </w:r>
      <w:proofErr w:type="spellStart"/>
      <w:r w:rsidRPr="00264F9C">
        <w:rPr>
          <w:rFonts w:ascii="Segoe UI Emoji" w:hAnsi="Segoe UI Emoji" w:cs="Segoe UI Emoji"/>
          <w:b/>
          <w:bCs/>
          <w:lang w:val="tr-TR"/>
        </w:rPr>
        <w:t>Override</w:t>
      </w:r>
      <w:proofErr w:type="spellEnd"/>
    </w:p>
    <w:p w:rsidR="003E5AE1" w:rsidRPr="0056553A" w:rsidRDefault="003E5AE1" w:rsidP="0056553A">
      <w:pPr>
        <w:rPr>
          <w:rFonts w:ascii="Segoe UI Emoji" w:hAnsi="Segoe UI Emoji" w:cs="Segoe UI Emoji"/>
          <w:b/>
          <w:bCs/>
          <w:lang w:val="tr-TR"/>
        </w:rPr>
      </w:pP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  <w:r w:rsidRPr="003E5AE1">
        <w:rPr>
          <w:rFonts w:ascii="Segoe UI Emoji" w:hAnsi="Segoe UI Emoji" w:cs="Segoe UI Emoji"/>
          <w:b/>
          <w:bCs/>
          <w:lang w:val="tr-TR"/>
        </w:rPr>
        <w:t>// Tüm arabaları getir</w:t>
      </w: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  <w:proofErr w:type="gramStart"/>
      <w:r w:rsidRPr="003E5AE1">
        <w:rPr>
          <w:rFonts w:ascii="Segoe UI Emoji" w:hAnsi="Segoe UI Emoji" w:cs="Segoe UI Emoji"/>
          <w:b/>
          <w:bCs/>
          <w:lang w:val="tr-TR"/>
        </w:rPr>
        <w:t>var</w:t>
      </w:r>
      <w:proofErr w:type="gramEnd"/>
      <w:r w:rsidRPr="003E5AE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3E5AE1">
        <w:rPr>
          <w:rFonts w:ascii="Segoe UI Emoji" w:hAnsi="Segoe UI Emoji" w:cs="Segoe UI Emoji"/>
          <w:b/>
          <w:bCs/>
          <w:lang w:val="tr-TR"/>
        </w:rPr>
        <w:t>allCars</w:t>
      </w:r>
      <w:proofErr w:type="spellEnd"/>
      <w:r w:rsidRPr="003E5AE1">
        <w:rPr>
          <w:rFonts w:ascii="Segoe UI Emoji" w:hAnsi="Segoe UI Emoji" w:cs="Segoe UI Emoji"/>
          <w:b/>
          <w:bCs/>
          <w:lang w:val="tr-TR"/>
        </w:rPr>
        <w:t xml:space="preserve"> = </w:t>
      </w:r>
      <w:proofErr w:type="spellStart"/>
      <w:r w:rsidRPr="003E5AE1">
        <w:rPr>
          <w:rFonts w:ascii="Segoe UI Emoji" w:hAnsi="Segoe UI Emoji" w:cs="Segoe UI Emoji"/>
          <w:b/>
          <w:bCs/>
          <w:lang w:val="tr-TR"/>
        </w:rPr>
        <w:t>carRepository.GetAll</w:t>
      </w:r>
      <w:proofErr w:type="spellEnd"/>
      <w:r w:rsidRPr="003E5AE1">
        <w:rPr>
          <w:rFonts w:ascii="Segoe UI Emoji" w:hAnsi="Segoe UI Emoji" w:cs="Segoe UI Emoji"/>
          <w:b/>
          <w:bCs/>
          <w:lang w:val="tr-TR"/>
        </w:rPr>
        <w:t>();</w:t>
      </w: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  <w:r w:rsidRPr="003E5AE1">
        <w:rPr>
          <w:rFonts w:ascii="Segoe UI Emoji" w:hAnsi="Segoe UI Emoji" w:cs="Segoe UI Emoji"/>
          <w:b/>
          <w:bCs/>
          <w:lang w:val="tr-TR"/>
        </w:rPr>
        <w:lastRenderedPageBreak/>
        <w:t>// Sadece 2020 model arabaları getir</w:t>
      </w: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  <w:proofErr w:type="gramStart"/>
      <w:r w:rsidRPr="003E5AE1">
        <w:rPr>
          <w:rFonts w:ascii="Segoe UI Emoji" w:hAnsi="Segoe UI Emoji" w:cs="Segoe UI Emoji"/>
          <w:b/>
          <w:bCs/>
          <w:lang w:val="tr-TR"/>
        </w:rPr>
        <w:t>var</w:t>
      </w:r>
      <w:proofErr w:type="gramEnd"/>
      <w:r w:rsidRPr="003E5AE1">
        <w:rPr>
          <w:rFonts w:ascii="Segoe UI Emoji" w:hAnsi="Segoe UI Emoji" w:cs="Segoe UI Emoji"/>
          <w:b/>
          <w:bCs/>
          <w:lang w:val="tr-TR"/>
        </w:rPr>
        <w:t xml:space="preserve"> cars2020 = </w:t>
      </w:r>
      <w:proofErr w:type="spellStart"/>
      <w:r w:rsidRPr="003E5AE1">
        <w:rPr>
          <w:rFonts w:ascii="Segoe UI Emoji" w:hAnsi="Segoe UI Emoji" w:cs="Segoe UI Emoji"/>
          <w:b/>
          <w:bCs/>
          <w:lang w:val="tr-TR"/>
        </w:rPr>
        <w:t>carRepository.GetAll</w:t>
      </w:r>
      <w:proofErr w:type="spellEnd"/>
      <w:r w:rsidRPr="003E5AE1">
        <w:rPr>
          <w:rFonts w:ascii="Segoe UI Emoji" w:hAnsi="Segoe UI Emoji" w:cs="Segoe UI Emoji"/>
          <w:b/>
          <w:bCs/>
          <w:lang w:val="tr-TR"/>
        </w:rPr>
        <w:t xml:space="preserve">(car =&gt; </w:t>
      </w:r>
      <w:proofErr w:type="spellStart"/>
      <w:proofErr w:type="gramStart"/>
      <w:r w:rsidRPr="003E5AE1">
        <w:rPr>
          <w:rFonts w:ascii="Segoe UI Emoji" w:hAnsi="Segoe UI Emoji" w:cs="Segoe UI Emoji"/>
          <w:b/>
          <w:bCs/>
          <w:lang w:val="tr-TR"/>
        </w:rPr>
        <w:t>car.Year</w:t>
      </w:r>
      <w:proofErr w:type="spellEnd"/>
      <w:proofErr w:type="gramEnd"/>
      <w:r w:rsidRPr="003E5AE1">
        <w:rPr>
          <w:rFonts w:ascii="Segoe UI Emoji" w:hAnsi="Segoe UI Emoji" w:cs="Segoe UI Emoji"/>
          <w:b/>
          <w:bCs/>
          <w:lang w:val="tr-TR"/>
        </w:rPr>
        <w:t xml:space="preserve"> == 2020);</w:t>
      </w: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  <w:r w:rsidRPr="003E5AE1">
        <w:rPr>
          <w:rFonts w:ascii="Segoe UI Emoji" w:hAnsi="Segoe UI Emoji" w:cs="Segoe UI Emoji"/>
          <w:b/>
          <w:bCs/>
          <w:lang w:val="tr-TR"/>
        </w:rPr>
        <w:t>// Sadece Ford markalı arabaları getir</w:t>
      </w: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  <w:proofErr w:type="gramStart"/>
      <w:r w:rsidRPr="003E5AE1">
        <w:rPr>
          <w:rFonts w:ascii="Segoe UI Emoji" w:hAnsi="Segoe UI Emoji" w:cs="Segoe UI Emoji"/>
          <w:b/>
          <w:bCs/>
          <w:lang w:val="tr-TR"/>
        </w:rPr>
        <w:t>var</w:t>
      </w:r>
      <w:proofErr w:type="gramEnd"/>
      <w:r w:rsidRPr="003E5AE1">
        <w:rPr>
          <w:rFonts w:ascii="Segoe UI Emoji" w:hAnsi="Segoe UI Emoji" w:cs="Segoe UI Emoji"/>
          <w:b/>
          <w:bCs/>
          <w:lang w:val="tr-TR"/>
        </w:rPr>
        <w:t xml:space="preserve"> </w:t>
      </w:r>
      <w:proofErr w:type="spellStart"/>
      <w:r w:rsidRPr="003E5AE1">
        <w:rPr>
          <w:rFonts w:ascii="Segoe UI Emoji" w:hAnsi="Segoe UI Emoji" w:cs="Segoe UI Emoji"/>
          <w:b/>
          <w:bCs/>
          <w:lang w:val="tr-TR"/>
        </w:rPr>
        <w:t>fordCars</w:t>
      </w:r>
      <w:proofErr w:type="spellEnd"/>
      <w:r w:rsidRPr="003E5AE1">
        <w:rPr>
          <w:rFonts w:ascii="Segoe UI Emoji" w:hAnsi="Segoe UI Emoji" w:cs="Segoe UI Emoji"/>
          <w:b/>
          <w:bCs/>
          <w:lang w:val="tr-TR"/>
        </w:rPr>
        <w:t xml:space="preserve"> = </w:t>
      </w:r>
      <w:proofErr w:type="spellStart"/>
      <w:r w:rsidRPr="003E5AE1">
        <w:rPr>
          <w:rFonts w:ascii="Segoe UI Emoji" w:hAnsi="Segoe UI Emoji" w:cs="Segoe UI Emoji"/>
          <w:b/>
          <w:bCs/>
          <w:lang w:val="tr-TR"/>
        </w:rPr>
        <w:t>carRepository.GetAll</w:t>
      </w:r>
      <w:proofErr w:type="spellEnd"/>
      <w:r w:rsidRPr="003E5AE1">
        <w:rPr>
          <w:rFonts w:ascii="Segoe UI Emoji" w:hAnsi="Segoe UI Emoji" w:cs="Segoe UI Emoji"/>
          <w:b/>
          <w:bCs/>
          <w:lang w:val="tr-TR"/>
        </w:rPr>
        <w:t xml:space="preserve">(car =&gt; </w:t>
      </w:r>
      <w:proofErr w:type="spellStart"/>
      <w:proofErr w:type="gramStart"/>
      <w:r w:rsidRPr="003E5AE1">
        <w:rPr>
          <w:rFonts w:ascii="Segoe UI Emoji" w:hAnsi="Segoe UI Emoji" w:cs="Segoe UI Emoji"/>
          <w:b/>
          <w:bCs/>
          <w:lang w:val="tr-TR"/>
        </w:rPr>
        <w:t>car.Brand</w:t>
      </w:r>
      <w:proofErr w:type="spellEnd"/>
      <w:proofErr w:type="gramEnd"/>
      <w:r w:rsidRPr="003E5AE1">
        <w:rPr>
          <w:rFonts w:ascii="Segoe UI Emoji" w:hAnsi="Segoe UI Emoji" w:cs="Segoe UI Emoji"/>
          <w:b/>
          <w:bCs/>
          <w:lang w:val="tr-TR"/>
        </w:rPr>
        <w:t xml:space="preserve"> == "Ford");</w:t>
      </w: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  <w:r w:rsidRPr="003E5AE1">
        <w:rPr>
          <w:rFonts w:ascii="Segoe UI Emoji" w:hAnsi="Segoe UI Emoji" w:cs="Segoe UI Emoji"/>
          <w:b/>
          <w:bCs/>
          <w:lang w:val="tr-TR"/>
        </w:rPr>
        <w:t>// 2020 model ve Ford markalı arabaları getir</w:t>
      </w: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  <w:proofErr w:type="gramStart"/>
      <w:r w:rsidRPr="003E5AE1">
        <w:rPr>
          <w:rFonts w:ascii="Segoe UI Emoji" w:hAnsi="Segoe UI Emoji" w:cs="Segoe UI Emoji"/>
          <w:b/>
          <w:bCs/>
          <w:lang w:val="tr-TR"/>
        </w:rPr>
        <w:t>var</w:t>
      </w:r>
      <w:proofErr w:type="gramEnd"/>
      <w:r w:rsidRPr="003E5AE1">
        <w:rPr>
          <w:rFonts w:ascii="Segoe UI Emoji" w:hAnsi="Segoe UI Emoji" w:cs="Segoe UI Emoji"/>
          <w:b/>
          <w:bCs/>
          <w:lang w:val="tr-TR"/>
        </w:rPr>
        <w:t xml:space="preserve"> fordCars2020 = </w:t>
      </w:r>
      <w:proofErr w:type="spellStart"/>
      <w:r w:rsidRPr="003E5AE1">
        <w:rPr>
          <w:rFonts w:ascii="Segoe UI Emoji" w:hAnsi="Segoe UI Emoji" w:cs="Segoe UI Emoji"/>
          <w:b/>
          <w:bCs/>
          <w:lang w:val="tr-TR"/>
        </w:rPr>
        <w:t>carRepository.GetAll</w:t>
      </w:r>
      <w:proofErr w:type="spellEnd"/>
      <w:r w:rsidRPr="003E5AE1">
        <w:rPr>
          <w:rFonts w:ascii="Segoe UI Emoji" w:hAnsi="Segoe UI Emoji" w:cs="Segoe UI Emoji"/>
          <w:b/>
          <w:bCs/>
          <w:lang w:val="tr-TR"/>
        </w:rPr>
        <w:t xml:space="preserve">(car =&gt; </w:t>
      </w:r>
      <w:proofErr w:type="spellStart"/>
      <w:proofErr w:type="gramStart"/>
      <w:r w:rsidRPr="003E5AE1">
        <w:rPr>
          <w:rFonts w:ascii="Segoe UI Emoji" w:hAnsi="Segoe UI Emoji" w:cs="Segoe UI Emoji"/>
          <w:b/>
          <w:bCs/>
          <w:lang w:val="tr-TR"/>
        </w:rPr>
        <w:t>car.Year</w:t>
      </w:r>
      <w:proofErr w:type="spellEnd"/>
      <w:proofErr w:type="gramEnd"/>
      <w:r w:rsidRPr="003E5AE1">
        <w:rPr>
          <w:rFonts w:ascii="Segoe UI Emoji" w:hAnsi="Segoe UI Emoji" w:cs="Segoe UI Emoji"/>
          <w:b/>
          <w:bCs/>
          <w:lang w:val="tr-TR"/>
        </w:rPr>
        <w:t xml:space="preserve"> == 2020 &amp;&amp; </w:t>
      </w:r>
      <w:proofErr w:type="spellStart"/>
      <w:proofErr w:type="gramStart"/>
      <w:r w:rsidRPr="003E5AE1">
        <w:rPr>
          <w:rFonts w:ascii="Segoe UI Emoji" w:hAnsi="Segoe UI Emoji" w:cs="Segoe UI Emoji"/>
          <w:b/>
          <w:bCs/>
          <w:lang w:val="tr-TR"/>
        </w:rPr>
        <w:t>car.Brand</w:t>
      </w:r>
      <w:proofErr w:type="spellEnd"/>
      <w:proofErr w:type="gramEnd"/>
      <w:r w:rsidRPr="003E5AE1">
        <w:rPr>
          <w:rFonts w:ascii="Segoe UI Emoji" w:hAnsi="Segoe UI Emoji" w:cs="Segoe UI Emoji"/>
          <w:b/>
          <w:bCs/>
          <w:lang w:val="tr-TR"/>
        </w:rPr>
        <w:t xml:space="preserve"> == "Ford");</w:t>
      </w: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  <w:r w:rsidRPr="003E5AE1">
        <w:rPr>
          <w:rFonts w:ascii="Segoe UI Emoji" w:hAnsi="Segoe UI Emoji" w:cs="Segoe UI Emoji"/>
          <w:b/>
          <w:bCs/>
          <w:lang w:val="tr-TR"/>
        </w:rPr>
        <w:t>Burada:</w:t>
      </w: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  <w:proofErr w:type="gramStart"/>
      <w:r w:rsidRPr="003E5AE1">
        <w:rPr>
          <w:rFonts w:ascii="Segoe UI Emoji" w:hAnsi="Segoe UI Emoji" w:cs="Segoe UI Emoji"/>
          <w:b/>
          <w:bCs/>
          <w:lang w:val="tr-TR"/>
        </w:rPr>
        <w:t>car</w:t>
      </w:r>
      <w:proofErr w:type="gramEnd"/>
      <w:r w:rsidRPr="003E5AE1">
        <w:rPr>
          <w:rFonts w:ascii="Segoe UI Emoji" w:hAnsi="Segoe UI Emoji" w:cs="Segoe UI Emoji"/>
          <w:b/>
          <w:bCs/>
          <w:lang w:val="tr-TR"/>
        </w:rPr>
        <w:t xml:space="preserve"> =&gt; </w:t>
      </w:r>
      <w:proofErr w:type="spellStart"/>
      <w:proofErr w:type="gramStart"/>
      <w:r w:rsidRPr="003E5AE1">
        <w:rPr>
          <w:rFonts w:ascii="Segoe UI Emoji" w:hAnsi="Segoe UI Emoji" w:cs="Segoe UI Emoji"/>
          <w:b/>
          <w:bCs/>
          <w:lang w:val="tr-TR"/>
        </w:rPr>
        <w:t>car.Year</w:t>
      </w:r>
      <w:proofErr w:type="spellEnd"/>
      <w:proofErr w:type="gramEnd"/>
      <w:r w:rsidRPr="003E5AE1">
        <w:rPr>
          <w:rFonts w:ascii="Segoe UI Emoji" w:hAnsi="Segoe UI Emoji" w:cs="Segoe UI Emoji"/>
          <w:b/>
          <w:bCs/>
          <w:lang w:val="tr-TR"/>
        </w:rPr>
        <w:t xml:space="preserve"> == 2020 bir lambda </w:t>
      </w:r>
      <w:proofErr w:type="spellStart"/>
      <w:r w:rsidRPr="003E5AE1">
        <w:rPr>
          <w:rFonts w:ascii="Segoe UI Emoji" w:hAnsi="Segoe UI Emoji" w:cs="Segoe UI Emoji"/>
          <w:b/>
          <w:bCs/>
          <w:lang w:val="tr-TR"/>
        </w:rPr>
        <w:t>expression'ıdır</w:t>
      </w:r>
      <w:proofErr w:type="spellEnd"/>
      <w:r w:rsidRPr="003E5AE1">
        <w:rPr>
          <w:rFonts w:ascii="Segoe UI Emoji" w:hAnsi="Segoe UI Emoji" w:cs="Segoe UI Emoji"/>
          <w:b/>
          <w:bCs/>
          <w:lang w:val="tr-TR"/>
        </w:rPr>
        <w:t>.</w:t>
      </w:r>
    </w:p>
    <w:p w:rsidR="003E5AE1" w:rsidRPr="003E5AE1" w:rsidRDefault="003E5AE1" w:rsidP="003E5AE1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3E5AE1" w:rsidP="003E5AE1">
      <w:pPr>
        <w:rPr>
          <w:rFonts w:ascii="Segoe UI Emoji" w:hAnsi="Segoe UI Emoji" w:cs="Segoe UI Emoji"/>
          <w:b/>
          <w:bCs/>
          <w:lang w:val="tr-TR"/>
        </w:rPr>
      </w:pPr>
      <w:r w:rsidRPr="003E5AE1">
        <w:rPr>
          <w:rFonts w:ascii="Segoe UI Emoji" w:hAnsi="Segoe UI Emoji" w:cs="Segoe UI Emoji"/>
          <w:b/>
          <w:bCs/>
          <w:lang w:val="tr-TR"/>
        </w:rPr>
        <w:t>Bu ifade car üzerinde bir filtreleme yapıyor: sadece 2020 model arabaları döndürüyor.</w:t>
      </w:r>
    </w:p>
    <w:p w:rsidR="00144261" w:rsidRDefault="00144261" w:rsidP="00F54E94">
      <w:pPr>
        <w:pBdr>
          <w:bottom w:val="single" w:sz="6" w:space="1" w:color="auto"/>
        </w:pBdr>
        <w:rPr>
          <w:rFonts w:ascii="Segoe UI Emoji" w:hAnsi="Segoe UI Emoji" w:cs="Segoe UI Emoji"/>
          <w:b/>
          <w:bCs/>
          <w:lang w:val="tr-TR"/>
        </w:rPr>
      </w:pPr>
    </w:p>
    <w:p w:rsidR="003E5AE1" w:rsidRDefault="003E5AE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144261" w:rsidRDefault="00144261" w:rsidP="00F54E94">
      <w:pPr>
        <w:rPr>
          <w:rFonts w:ascii="Segoe UI Emoji" w:hAnsi="Segoe UI Emoji" w:cs="Segoe UI Emoji"/>
          <w:b/>
          <w:bCs/>
          <w:lang w:val="tr-TR"/>
        </w:rPr>
      </w:pPr>
    </w:p>
    <w:p w:rsidR="00F54E94" w:rsidRPr="00F54E94" w:rsidRDefault="00F54E94" w:rsidP="00F54E94">
      <w:pPr>
        <w:rPr>
          <w:b/>
          <w:bCs/>
          <w:lang w:val="tr-TR"/>
        </w:rPr>
      </w:pPr>
      <w:r w:rsidRPr="00F54E94">
        <w:rPr>
          <w:rFonts w:ascii="Segoe UI Emoji" w:hAnsi="Segoe UI Emoji" w:cs="Segoe UI Emoji"/>
          <w:b/>
          <w:bCs/>
          <w:lang w:val="tr-TR"/>
        </w:rPr>
        <w:t>🟠</w:t>
      </w:r>
      <w:r w:rsidRPr="00F54E94">
        <w:rPr>
          <w:b/>
          <w:bCs/>
          <w:lang w:val="tr-TR"/>
        </w:rPr>
        <w:t xml:space="preserve"> 5. "</w:t>
      </w:r>
      <w:proofErr w:type="spellStart"/>
      <w:r w:rsidRPr="00F54E94">
        <w:rPr>
          <w:b/>
          <w:bCs/>
          <w:lang w:val="tr-TR"/>
        </w:rPr>
        <w:t>Repositories</w:t>
      </w:r>
      <w:proofErr w:type="spellEnd"/>
      <w:r w:rsidRPr="00F54E94">
        <w:rPr>
          <w:b/>
          <w:bCs/>
          <w:lang w:val="tr-TR"/>
        </w:rPr>
        <w:t xml:space="preserve"> katmanında her </w:t>
      </w:r>
      <w:proofErr w:type="spellStart"/>
      <w:r w:rsidRPr="00F54E94">
        <w:rPr>
          <w:b/>
          <w:bCs/>
          <w:lang w:val="tr-TR"/>
        </w:rPr>
        <w:t>entity</w:t>
      </w:r>
      <w:proofErr w:type="spellEnd"/>
      <w:r w:rsidRPr="00F54E94">
        <w:rPr>
          <w:b/>
          <w:bCs/>
          <w:lang w:val="tr-TR"/>
        </w:rPr>
        <w:t xml:space="preserve"> için </w:t>
      </w:r>
      <w:proofErr w:type="spellStart"/>
      <w:r w:rsidRPr="00F54E94">
        <w:rPr>
          <w:b/>
          <w:bCs/>
          <w:lang w:val="tr-TR"/>
        </w:rPr>
        <w:t>repository</w:t>
      </w:r>
      <w:proofErr w:type="spellEnd"/>
      <w:r w:rsidRPr="00F54E94">
        <w:rPr>
          <w:b/>
          <w:bCs/>
          <w:lang w:val="tr-TR"/>
        </w:rPr>
        <w:t xml:space="preserve"> oluşturun"</w:t>
      </w:r>
    </w:p>
    <w:p w:rsidR="00F54E94" w:rsidRPr="00F54E94" w:rsidRDefault="00F54E94" w:rsidP="00F54E94">
      <w:pPr>
        <w:rPr>
          <w:lang w:val="tr-TR"/>
        </w:rPr>
      </w:pPr>
      <w:proofErr w:type="spellStart"/>
      <w:r w:rsidRPr="00F54E94">
        <w:rPr>
          <w:b/>
          <w:bCs/>
          <w:lang w:val="tr-TR"/>
        </w:rPr>
        <w:t>Repository</w:t>
      </w:r>
      <w:proofErr w:type="spellEnd"/>
      <w:r w:rsidRPr="00F54E94">
        <w:rPr>
          <w:lang w:val="tr-TR"/>
        </w:rPr>
        <w:t xml:space="preserve"> ne demek?</w:t>
      </w:r>
      <w:r w:rsidRPr="00F54E94">
        <w:rPr>
          <w:lang w:val="tr-TR"/>
        </w:rPr>
        <w:br/>
        <w:t xml:space="preserve">Bir sınıfın (örneğin User, </w:t>
      </w:r>
      <w:proofErr w:type="spellStart"/>
      <w:r w:rsidRPr="00F54E94">
        <w:rPr>
          <w:lang w:val="tr-TR"/>
        </w:rPr>
        <w:t>Instructor</w:t>
      </w:r>
      <w:proofErr w:type="spellEnd"/>
      <w:r w:rsidRPr="00F54E94">
        <w:rPr>
          <w:lang w:val="tr-TR"/>
        </w:rPr>
        <w:t xml:space="preserve">, </w:t>
      </w:r>
      <w:proofErr w:type="spellStart"/>
      <w:r w:rsidRPr="00F54E94">
        <w:rPr>
          <w:lang w:val="tr-TR"/>
        </w:rPr>
        <w:t>Applicant</w:t>
      </w:r>
      <w:proofErr w:type="spellEnd"/>
      <w:r w:rsidRPr="00F54E94">
        <w:rPr>
          <w:lang w:val="tr-TR"/>
        </w:rPr>
        <w:t xml:space="preserve">) </w:t>
      </w:r>
      <w:proofErr w:type="spellStart"/>
      <w:r w:rsidRPr="00F54E94">
        <w:rPr>
          <w:lang w:val="tr-TR"/>
        </w:rPr>
        <w:t>veritabanıyla</w:t>
      </w:r>
      <w:proofErr w:type="spellEnd"/>
      <w:r w:rsidRPr="00F54E94">
        <w:rPr>
          <w:lang w:val="tr-TR"/>
        </w:rPr>
        <w:t xml:space="preserve"> iletişimini sağlayan özel bir </w:t>
      </w:r>
      <w:r w:rsidRPr="00F54E94">
        <w:rPr>
          <w:b/>
          <w:bCs/>
          <w:lang w:val="tr-TR"/>
        </w:rPr>
        <w:t>ara katmandır</w:t>
      </w:r>
      <w:r w:rsidRPr="00F54E94">
        <w:rPr>
          <w:lang w:val="tr-TR"/>
        </w:rPr>
        <w:t>.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Normalde her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 xml:space="preserve"> için (User, </w:t>
      </w:r>
      <w:proofErr w:type="spellStart"/>
      <w:r w:rsidRPr="00F54E94">
        <w:rPr>
          <w:lang w:val="tr-TR"/>
        </w:rPr>
        <w:t>Instructor</w:t>
      </w:r>
      <w:proofErr w:type="spellEnd"/>
      <w:r w:rsidRPr="00F54E94">
        <w:rPr>
          <w:lang w:val="tr-TR"/>
        </w:rPr>
        <w:t xml:space="preserve"> vs.) tek tek CRUD işlemleri (</w:t>
      </w:r>
      <w:proofErr w:type="spellStart"/>
      <w:r w:rsidRPr="00F54E94">
        <w:rPr>
          <w:lang w:val="tr-TR"/>
        </w:rPr>
        <w:t>Add</w:t>
      </w:r>
      <w:proofErr w:type="spellEnd"/>
      <w:r w:rsidRPr="00F54E94">
        <w:rPr>
          <w:lang w:val="tr-TR"/>
        </w:rPr>
        <w:t xml:space="preserve">, Update, </w:t>
      </w:r>
      <w:proofErr w:type="spellStart"/>
      <w:r w:rsidRPr="00F54E94">
        <w:rPr>
          <w:lang w:val="tr-TR"/>
        </w:rPr>
        <w:t>Delete</w:t>
      </w:r>
      <w:proofErr w:type="spellEnd"/>
      <w:r w:rsidRPr="00F54E94">
        <w:rPr>
          <w:lang w:val="tr-TR"/>
        </w:rPr>
        <w:t xml:space="preserve">, </w:t>
      </w:r>
      <w:proofErr w:type="spellStart"/>
      <w:r w:rsidRPr="00F54E94">
        <w:rPr>
          <w:lang w:val="tr-TR"/>
        </w:rPr>
        <w:t>Get</w:t>
      </w:r>
      <w:proofErr w:type="spellEnd"/>
      <w:r w:rsidRPr="00F54E94">
        <w:rPr>
          <w:lang w:val="tr-TR"/>
        </w:rPr>
        <w:t>) yazmak çok zahmetli olurdu.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Mesela:</w:t>
      </w:r>
      <w:r w:rsidRPr="00F54E94">
        <w:rPr>
          <w:lang w:val="tr-TR"/>
        </w:rPr>
        <w:br/>
      </w:r>
      <w:proofErr w:type="spellStart"/>
      <w:r w:rsidRPr="00F54E94">
        <w:rPr>
          <w:lang w:val="tr-TR"/>
        </w:rPr>
        <w:t>IUserRepository</w:t>
      </w:r>
      <w:proofErr w:type="spellEnd"/>
      <w:r w:rsidRPr="00F54E94">
        <w:rPr>
          <w:lang w:val="tr-TR"/>
        </w:rPr>
        <w:t xml:space="preserve">, </w:t>
      </w:r>
      <w:proofErr w:type="spellStart"/>
      <w:r w:rsidRPr="00F54E94">
        <w:rPr>
          <w:lang w:val="tr-TR"/>
        </w:rPr>
        <w:t>IInstructorRepository</w:t>
      </w:r>
      <w:proofErr w:type="spellEnd"/>
      <w:r w:rsidRPr="00F54E94">
        <w:rPr>
          <w:lang w:val="tr-TR"/>
        </w:rPr>
        <w:t xml:space="preserve">, </w:t>
      </w:r>
      <w:proofErr w:type="spellStart"/>
      <w:r w:rsidRPr="00F54E94">
        <w:rPr>
          <w:lang w:val="tr-TR"/>
        </w:rPr>
        <w:t>IApplicantRepository</w:t>
      </w:r>
      <w:proofErr w:type="spellEnd"/>
      <w:r w:rsidRPr="00F54E94">
        <w:rPr>
          <w:lang w:val="tr-TR"/>
        </w:rPr>
        <w:t xml:space="preserve">, </w:t>
      </w:r>
      <w:proofErr w:type="spellStart"/>
      <w:r w:rsidRPr="00F54E94">
        <w:rPr>
          <w:lang w:val="tr-TR"/>
        </w:rPr>
        <w:t>IEmployeeRepository</w:t>
      </w:r>
      <w:proofErr w:type="spellEnd"/>
      <w:r w:rsidRPr="00F54E94">
        <w:rPr>
          <w:lang w:val="tr-TR"/>
        </w:rPr>
        <w:t xml:space="preserve"> gibi </w:t>
      </w:r>
      <w:proofErr w:type="spellStart"/>
      <w:r w:rsidRPr="00F54E94">
        <w:rPr>
          <w:lang w:val="tr-TR"/>
        </w:rPr>
        <w:t>interface'ler</w:t>
      </w:r>
      <w:proofErr w:type="spellEnd"/>
      <w:r w:rsidRPr="00F54E94">
        <w:rPr>
          <w:lang w:val="tr-TR"/>
        </w:rPr>
        <w:t xml:space="preserve"> açıyorsun.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Bunlar şöyle görünür:</w:t>
      </w:r>
    </w:p>
    <w:p w:rsidR="00F54E94" w:rsidRPr="00F54E94" w:rsidRDefault="00F54E94" w:rsidP="00F54E94">
      <w:pPr>
        <w:rPr>
          <w:lang w:val="tr-TR"/>
        </w:rPr>
      </w:pPr>
      <w:proofErr w:type="spellStart"/>
      <w:proofErr w:type="gramStart"/>
      <w:r w:rsidRPr="00F54E94">
        <w:rPr>
          <w:lang w:val="tr-TR"/>
        </w:rPr>
        <w:t>csharp</w:t>
      </w:r>
      <w:proofErr w:type="spellEnd"/>
      <w:proofErr w:type="gramEnd"/>
    </w:p>
    <w:p w:rsidR="00F54E94" w:rsidRPr="00F54E94" w:rsidRDefault="00F54E94" w:rsidP="00F54E94">
      <w:pPr>
        <w:rPr>
          <w:lang w:val="tr-TR"/>
        </w:rPr>
      </w:pPr>
      <w:proofErr w:type="spellStart"/>
      <w:r w:rsidRPr="00F54E94">
        <w:rPr>
          <w:lang w:val="tr-TR"/>
        </w:rPr>
        <w:t>KopyalaDüzenle</w:t>
      </w:r>
      <w:proofErr w:type="spellEnd"/>
    </w:p>
    <w:p w:rsidR="00F54E94" w:rsidRPr="00F54E94" w:rsidRDefault="00F54E94" w:rsidP="00F54E94">
      <w:pPr>
        <w:rPr>
          <w:lang w:val="tr-TR"/>
        </w:rPr>
      </w:pPr>
      <w:proofErr w:type="spellStart"/>
      <w:proofErr w:type="gramStart"/>
      <w:r w:rsidRPr="00F54E94">
        <w:rPr>
          <w:lang w:val="tr-TR"/>
        </w:rPr>
        <w:t>public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interface</w:t>
      </w:r>
      <w:proofErr w:type="spellEnd"/>
      <w:r w:rsidRPr="00F54E94">
        <w:rPr>
          <w:lang w:val="tr-TR"/>
        </w:rPr>
        <w:t xml:space="preserve"> </w:t>
      </w:r>
      <w:proofErr w:type="spellStart"/>
      <w:proofErr w:type="gramStart"/>
      <w:r w:rsidRPr="00F54E94">
        <w:rPr>
          <w:lang w:val="tr-TR"/>
        </w:rPr>
        <w:t>IUserRepository</w:t>
      </w:r>
      <w:proofErr w:type="spellEnd"/>
      <w:r w:rsidRPr="00F54E94">
        <w:rPr>
          <w:lang w:val="tr-TR"/>
        </w:rPr>
        <w:t xml:space="preserve"> :</w:t>
      </w:r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IRepository</w:t>
      </w:r>
      <w:proofErr w:type="spellEnd"/>
      <w:r w:rsidRPr="00F54E94">
        <w:rPr>
          <w:lang w:val="tr-TR"/>
        </w:rPr>
        <w:t>&lt;User&gt;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{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// Şu anda ekstra bir şey eklemene gerek yok.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lastRenderedPageBreak/>
        <w:t>}</w:t>
      </w:r>
    </w:p>
    <w:p w:rsidR="00F54E94" w:rsidRPr="00F54E94" w:rsidRDefault="00F54E94" w:rsidP="00F54E94">
      <w:pPr>
        <w:rPr>
          <w:lang w:val="tr-TR"/>
        </w:rPr>
      </w:pPr>
      <w:proofErr w:type="spellStart"/>
      <w:proofErr w:type="gramStart"/>
      <w:r w:rsidRPr="00F54E94">
        <w:rPr>
          <w:lang w:val="tr-TR"/>
        </w:rPr>
        <w:t>csharp</w:t>
      </w:r>
      <w:proofErr w:type="spellEnd"/>
      <w:proofErr w:type="gramEnd"/>
    </w:p>
    <w:p w:rsidR="00F54E94" w:rsidRPr="00F54E94" w:rsidRDefault="00F54E94" w:rsidP="00F54E94">
      <w:pPr>
        <w:rPr>
          <w:lang w:val="tr-TR"/>
        </w:rPr>
      </w:pPr>
      <w:proofErr w:type="spellStart"/>
      <w:r w:rsidRPr="00F54E94">
        <w:rPr>
          <w:lang w:val="tr-TR"/>
        </w:rPr>
        <w:t>KopyalaDüzenle</w:t>
      </w:r>
      <w:proofErr w:type="spellEnd"/>
    </w:p>
    <w:p w:rsidR="00F54E94" w:rsidRPr="00F54E94" w:rsidRDefault="00F54E94" w:rsidP="00F54E94">
      <w:pPr>
        <w:rPr>
          <w:lang w:val="tr-TR"/>
        </w:rPr>
      </w:pPr>
      <w:proofErr w:type="spellStart"/>
      <w:proofErr w:type="gramStart"/>
      <w:r w:rsidRPr="00F54E94">
        <w:rPr>
          <w:lang w:val="tr-TR"/>
        </w:rPr>
        <w:t>public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interface</w:t>
      </w:r>
      <w:proofErr w:type="spellEnd"/>
      <w:r w:rsidRPr="00F54E94">
        <w:rPr>
          <w:lang w:val="tr-TR"/>
        </w:rPr>
        <w:t xml:space="preserve"> </w:t>
      </w:r>
      <w:proofErr w:type="spellStart"/>
      <w:proofErr w:type="gramStart"/>
      <w:r w:rsidRPr="00F54E94">
        <w:rPr>
          <w:lang w:val="tr-TR"/>
        </w:rPr>
        <w:t>IInstructorRepository</w:t>
      </w:r>
      <w:proofErr w:type="spellEnd"/>
      <w:r w:rsidRPr="00F54E94">
        <w:rPr>
          <w:lang w:val="tr-TR"/>
        </w:rPr>
        <w:t xml:space="preserve"> :</w:t>
      </w:r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IRepository</w:t>
      </w:r>
      <w:proofErr w:type="spellEnd"/>
      <w:r w:rsidRPr="00F54E94">
        <w:rPr>
          <w:lang w:val="tr-TR"/>
        </w:rPr>
        <w:t>&lt;</w:t>
      </w:r>
      <w:proofErr w:type="spellStart"/>
      <w:r w:rsidRPr="00F54E94">
        <w:rPr>
          <w:lang w:val="tr-TR"/>
        </w:rPr>
        <w:t>Instructor</w:t>
      </w:r>
      <w:proofErr w:type="spellEnd"/>
      <w:r w:rsidRPr="00F54E94">
        <w:rPr>
          <w:lang w:val="tr-TR"/>
        </w:rPr>
        <w:t>&gt;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{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}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b/>
          <w:bCs/>
          <w:lang w:val="tr-TR"/>
        </w:rPr>
        <w:t>Yani:</w:t>
      </w:r>
      <w:r w:rsidRPr="00F54E94">
        <w:rPr>
          <w:lang w:val="tr-TR"/>
        </w:rPr>
        <w:br/>
        <w:t xml:space="preserve">Her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 xml:space="preserve"> kendi </w:t>
      </w:r>
      <w:proofErr w:type="spellStart"/>
      <w:r w:rsidRPr="00F54E94">
        <w:rPr>
          <w:lang w:val="tr-TR"/>
        </w:rPr>
        <w:t>repository'sine</w:t>
      </w:r>
      <w:proofErr w:type="spellEnd"/>
      <w:r w:rsidRPr="00F54E94">
        <w:rPr>
          <w:lang w:val="tr-TR"/>
        </w:rPr>
        <w:t xml:space="preserve"> sahip olacak ama içeriklerini tek tek yazmak yerine </w:t>
      </w:r>
      <w:proofErr w:type="spellStart"/>
      <w:r w:rsidRPr="00F54E94">
        <w:rPr>
          <w:b/>
          <w:bCs/>
          <w:lang w:val="tr-TR"/>
        </w:rPr>
        <w:t>IRepository</w:t>
      </w:r>
      <w:r w:rsidRPr="00F54E94">
        <w:rPr>
          <w:lang w:val="tr-TR"/>
        </w:rPr>
        <w:t>'den</w:t>
      </w:r>
      <w:proofErr w:type="spellEnd"/>
      <w:r w:rsidRPr="00F54E94">
        <w:rPr>
          <w:lang w:val="tr-TR"/>
        </w:rPr>
        <w:t xml:space="preserve"> kalıtım alacak.</w:t>
      </w:r>
    </w:p>
    <w:p w:rsidR="00F54E94" w:rsidRPr="00F54E94" w:rsidRDefault="00000000" w:rsidP="00F54E94">
      <w:pPr>
        <w:rPr>
          <w:lang w:val="tr-TR"/>
        </w:rPr>
      </w:pPr>
      <w:r>
        <w:rPr>
          <w:lang w:val="tr-TR"/>
        </w:rPr>
        <w:pict>
          <v:rect id="_x0000_i1040" style="width:0;height:1.5pt" o:hralign="center" o:hrstd="t" o:hr="t" fillcolor="#a0a0a0" stroked="f"/>
        </w:pict>
      </w:r>
    </w:p>
    <w:p w:rsidR="00F54E94" w:rsidRPr="00F54E94" w:rsidRDefault="00F54E94" w:rsidP="00F54E94">
      <w:pPr>
        <w:rPr>
          <w:b/>
          <w:bCs/>
          <w:lang w:val="tr-TR"/>
        </w:rPr>
      </w:pPr>
      <w:r w:rsidRPr="00F54E94">
        <w:rPr>
          <w:rFonts w:ascii="Segoe UI Emoji" w:hAnsi="Segoe UI Emoji" w:cs="Segoe UI Emoji"/>
          <w:b/>
          <w:bCs/>
          <w:lang w:val="tr-TR"/>
        </w:rPr>
        <w:t>🟠</w:t>
      </w:r>
      <w:r w:rsidRPr="00F54E94">
        <w:rPr>
          <w:b/>
          <w:bCs/>
          <w:lang w:val="tr-TR"/>
        </w:rPr>
        <w:t xml:space="preserve"> 6. </w:t>
      </w:r>
      <w:proofErr w:type="spellStart"/>
      <w:r w:rsidRPr="00F54E94">
        <w:rPr>
          <w:b/>
          <w:bCs/>
          <w:lang w:val="tr-TR"/>
        </w:rPr>
        <w:t>Core</w:t>
      </w:r>
      <w:proofErr w:type="spellEnd"/>
      <w:r w:rsidRPr="00F54E94">
        <w:rPr>
          <w:b/>
          <w:bCs/>
          <w:lang w:val="tr-TR"/>
        </w:rPr>
        <w:t xml:space="preserve"> Katmanında </w:t>
      </w:r>
      <w:proofErr w:type="spellStart"/>
      <w:r w:rsidRPr="00F54E94">
        <w:rPr>
          <w:b/>
          <w:bCs/>
          <w:lang w:val="tr-TR"/>
        </w:rPr>
        <w:t>Generic</w:t>
      </w:r>
      <w:proofErr w:type="spellEnd"/>
      <w:r w:rsidRPr="00F54E94">
        <w:rPr>
          <w:b/>
          <w:bCs/>
          <w:lang w:val="tr-TR"/>
        </w:rPr>
        <w:t xml:space="preserve"> </w:t>
      </w:r>
      <w:proofErr w:type="spellStart"/>
      <w:r w:rsidRPr="00F54E94">
        <w:rPr>
          <w:b/>
          <w:bCs/>
          <w:lang w:val="tr-TR"/>
        </w:rPr>
        <w:t>Repository</w:t>
      </w:r>
      <w:proofErr w:type="spellEnd"/>
      <w:r w:rsidRPr="00F54E94">
        <w:rPr>
          <w:b/>
          <w:bCs/>
          <w:lang w:val="tr-TR"/>
        </w:rPr>
        <w:t xml:space="preserve"> Yapısı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Şimdi burada bir </w:t>
      </w:r>
      <w:r w:rsidRPr="00F54E94">
        <w:rPr>
          <w:b/>
          <w:bCs/>
          <w:lang w:val="tr-TR"/>
        </w:rPr>
        <w:t xml:space="preserve">genel </w:t>
      </w:r>
      <w:proofErr w:type="spellStart"/>
      <w:r w:rsidRPr="00F54E94">
        <w:rPr>
          <w:b/>
          <w:bCs/>
          <w:lang w:val="tr-TR"/>
        </w:rPr>
        <w:t>repository</w:t>
      </w:r>
      <w:proofErr w:type="spellEnd"/>
      <w:r w:rsidRPr="00F54E94">
        <w:rPr>
          <w:lang w:val="tr-TR"/>
        </w:rPr>
        <w:t xml:space="preserve"> oluşturuyorsun, yani bir kere yazıp tüm </w:t>
      </w:r>
      <w:proofErr w:type="spellStart"/>
      <w:r w:rsidRPr="00F54E94">
        <w:rPr>
          <w:lang w:val="tr-TR"/>
        </w:rPr>
        <w:t>entity'ler</w:t>
      </w:r>
      <w:proofErr w:type="spellEnd"/>
      <w:r w:rsidRPr="00F54E94">
        <w:rPr>
          <w:lang w:val="tr-TR"/>
        </w:rPr>
        <w:t xml:space="preserve"> için kullanıyorsun.</w:t>
      </w:r>
      <w:r w:rsidRPr="00F54E94">
        <w:rPr>
          <w:lang w:val="tr-TR"/>
        </w:rPr>
        <w:br/>
        <w:t xml:space="preserve">Bu </w:t>
      </w:r>
      <w:proofErr w:type="spellStart"/>
      <w:r w:rsidRPr="00F54E94">
        <w:rPr>
          <w:lang w:val="tr-TR"/>
        </w:rPr>
        <w:t>interface</w:t>
      </w:r>
      <w:proofErr w:type="spellEnd"/>
      <w:r w:rsidRPr="00F54E94">
        <w:rPr>
          <w:lang w:val="tr-TR"/>
        </w:rPr>
        <w:t xml:space="preserve"> şudur:</w:t>
      </w:r>
    </w:p>
    <w:p w:rsidR="00F54E94" w:rsidRPr="00F54E94" w:rsidRDefault="00F54E94" w:rsidP="00F54E94">
      <w:pPr>
        <w:rPr>
          <w:lang w:val="tr-TR"/>
        </w:rPr>
      </w:pPr>
      <w:proofErr w:type="spellStart"/>
      <w:proofErr w:type="gramStart"/>
      <w:r w:rsidRPr="00F54E94">
        <w:rPr>
          <w:lang w:val="tr-TR"/>
        </w:rPr>
        <w:t>public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interface</w:t>
      </w:r>
      <w:proofErr w:type="spell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IRepository</w:t>
      </w:r>
      <w:proofErr w:type="spellEnd"/>
      <w:r w:rsidRPr="00F54E94">
        <w:rPr>
          <w:lang w:val="tr-TR"/>
        </w:rPr>
        <w:t xml:space="preserve">&lt;T&gt; </w:t>
      </w:r>
      <w:proofErr w:type="spellStart"/>
      <w:r w:rsidRPr="00F54E94">
        <w:rPr>
          <w:lang w:val="tr-TR"/>
        </w:rPr>
        <w:t>where</w:t>
      </w:r>
      <w:proofErr w:type="spellEnd"/>
      <w:r w:rsidRPr="00F54E94">
        <w:rPr>
          <w:lang w:val="tr-TR"/>
        </w:rPr>
        <w:t xml:space="preserve"> </w:t>
      </w:r>
      <w:proofErr w:type="gramStart"/>
      <w:r w:rsidRPr="00F54E94">
        <w:rPr>
          <w:lang w:val="tr-TR"/>
        </w:rPr>
        <w:t>T :</w:t>
      </w:r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class</w:t>
      </w:r>
      <w:proofErr w:type="spellEnd"/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{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proofErr w:type="gramStart"/>
      <w:r w:rsidRPr="00F54E94">
        <w:rPr>
          <w:lang w:val="tr-TR"/>
        </w:rPr>
        <w:t>void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proofErr w:type="gramStart"/>
      <w:r w:rsidRPr="00F54E94">
        <w:rPr>
          <w:lang w:val="tr-TR"/>
        </w:rPr>
        <w:t>Add</w:t>
      </w:r>
      <w:proofErr w:type="spellEnd"/>
      <w:r w:rsidRPr="00F54E94">
        <w:rPr>
          <w:lang w:val="tr-TR"/>
        </w:rPr>
        <w:t>(</w:t>
      </w:r>
      <w:proofErr w:type="gramEnd"/>
      <w:r w:rsidRPr="00F54E94">
        <w:rPr>
          <w:lang w:val="tr-TR"/>
        </w:rPr>
        <w:t xml:space="preserve">T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proofErr w:type="gramStart"/>
      <w:r w:rsidRPr="00F54E94">
        <w:rPr>
          <w:lang w:val="tr-TR"/>
        </w:rPr>
        <w:t>void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proofErr w:type="gramStart"/>
      <w:r w:rsidRPr="00F54E94">
        <w:rPr>
          <w:lang w:val="tr-TR"/>
        </w:rPr>
        <w:t>Delete</w:t>
      </w:r>
      <w:proofErr w:type="spellEnd"/>
      <w:r w:rsidRPr="00F54E94">
        <w:rPr>
          <w:lang w:val="tr-TR"/>
        </w:rPr>
        <w:t>(</w:t>
      </w:r>
      <w:proofErr w:type="gramEnd"/>
      <w:r w:rsidRPr="00F54E94">
        <w:rPr>
          <w:lang w:val="tr-TR"/>
        </w:rPr>
        <w:t xml:space="preserve">T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proofErr w:type="gramStart"/>
      <w:r w:rsidRPr="00F54E94">
        <w:rPr>
          <w:lang w:val="tr-TR"/>
        </w:rPr>
        <w:t>void</w:t>
      </w:r>
      <w:proofErr w:type="spellEnd"/>
      <w:proofErr w:type="gramEnd"/>
      <w:r w:rsidRPr="00F54E94">
        <w:rPr>
          <w:lang w:val="tr-TR"/>
        </w:rPr>
        <w:t xml:space="preserve"> </w:t>
      </w:r>
      <w:proofErr w:type="gramStart"/>
      <w:r w:rsidRPr="00F54E94">
        <w:rPr>
          <w:lang w:val="tr-TR"/>
        </w:rPr>
        <w:t>Update(</w:t>
      </w:r>
      <w:proofErr w:type="gramEnd"/>
      <w:r w:rsidRPr="00F54E94">
        <w:rPr>
          <w:lang w:val="tr-TR"/>
        </w:rPr>
        <w:t xml:space="preserve">T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T </w:t>
      </w:r>
      <w:proofErr w:type="spellStart"/>
      <w:proofErr w:type="gramStart"/>
      <w:r w:rsidRPr="00F54E94">
        <w:rPr>
          <w:lang w:val="tr-TR"/>
        </w:rPr>
        <w:t>GetById</w:t>
      </w:r>
      <w:proofErr w:type="spellEnd"/>
      <w:r w:rsidRPr="00F54E94">
        <w:rPr>
          <w:lang w:val="tr-TR"/>
        </w:rPr>
        <w:t>(</w:t>
      </w:r>
      <w:proofErr w:type="spellStart"/>
      <w:proofErr w:type="gramEnd"/>
      <w:r w:rsidRPr="00F54E94">
        <w:rPr>
          <w:lang w:val="tr-TR"/>
        </w:rPr>
        <w:t>int</w:t>
      </w:r>
      <w:proofErr w:type="spellEnd"/>
      <w:r w:rsidRPr="00F54E94">
        <w:rPr>
          <w:lang w:val="tr-TR"/>
        </w:rPr>
        <w:t xml:space="preserve"> id);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r w:rsidRPr="00F54E94">
        <w:rPr>
          <w:lang w:val="tr-TR"/>
        </w:rPr>
        <w:t>List</w:t>
      </w:r>
      <w:proofErr w:type="spellEnd"/>
      <w:r w:rsidRPr="00F54E94">
        <w:rPr>
          <w:lang w:val="tr-TR"/>
        </w:rPr>
        <w:t xml:space="preserve">&lt;T&gt; </w:t>
      </w:r>
      <w:proofErr w:type="spellStart"/>
      <w:proofErr w:type="gramStart"/>
      <w:r w:rsidRPr="00F54E94">
        <w:rPr>
          <w:lang w:val="tr-TR"/>
        </w:rPr>
        <w:t>GetAll</w:t>
      </w:r>
      <w:proofErr w:type="spellEnd"/>
      <w:r w:rsidRPr="00F54E94">
        <w:rPr>
          <w:lang w:val="tr-TR"/>
        </w:rPr>
        <w:t>(</w:t>
      </w:r>
      <w:proofErr w:type="gramEnd"/>
      <w:r w:rsidRPr="00F54E94">
        <w:rPr>
          <w:lang w:val="tr-TR"/>
        </w:rPr>
        <w:t>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}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Bu kodun anlamı şu:</w:t>
      </w:r>
    </w:p>
    <w:p w:rsidR="00F54E94" w:rsidRPr="00F54E94" w:rsidRDefault="00F54E94" w:rsidP="00F54E94">
      <w:pPr>
        <w:numPr>
          <w:ilvl w:val="0"/>
          <w:numId w:val="10"/>
        </w:numPr>
        <w:rPr>
          <w:lang w:val="tr-TR"/>
        </w:rPr>
      </w:pPr>
      <w:r w:rsidRPr="00F54E94">
        <w:rPr>
          <w:lang w:val="tr-TR"/>
        </w:rPr>
        <w:t xml:space="preserve">T bir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 xml:space="preserve"> tipi olacak. (User, </w:t>
      </w:r>
      <w:proofErr w:type="spellStart"/>
      <w:r w:rsidRPr="00F54E94">
        <w:rPr>
          <w:lang w:val="tr-TR"/>
        </w:rPr>
        <w:t>Instructor</w:t>
      </w:r>
      <w:proofErr w:type="spellEnd"/>
      <w:r w:rsidRPr="00F54E94">
        <w:rPr>
          <w:lang w:val="tr-TR"/>
        </w:rPr>
        <w:t xml:space="preserve"> vs.)</w:t>
      </w:r>
    </w:p>
    <w:p w:rsidR="00F54E94" w:rsidRPr="00F54E94" w:rsidRDefault="00F54E94" w:rsidP="00F54E94">
      <w:pPr>
        <w:numPr>
          <w:ilvl w:val="0"/>
          <w:numId w:val="10"/>
        </w:numPr>
        <w:rPr>
          <w:lang w:val="tr-TR"/>
        </w:rPr>
      </w:pPr>
      <w:r w:rsidRPr="00F54E94">
        <w:rPr>
          <w:lang w:val="tr-TR"/>
        </w:rPr>
        <w:t>Ona göre CRUD işlemleri otomatik olarak tanımlanacak.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Bu sayede 50 farklı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 xml:space="preserve"> olsa bile </w:t>
      </w:r>
      <w:r w:rsidRPr="00F54E94">
        <w:rPr>
          <w:b/>
          <w:bCs/>
          <w:lang w:val="tr-TR"/>
        </w:rPr>
        <w:t xml:space="preserve">her biri için ayrı ayrı </w:t>
      </w:r>
      <w:proofErr w:type="spellStart"/>
      <w:r w:rsidRPr="00F54E94">
        <w:rPr>
          <w:b/>
          <w:bCs/>
          <w:lang w:val="tr-TR"/>
        </w:rPr>
        <w:t>Add</w:t>
      </w:r>
      <w:proofErr w:type="spellEnd"/>
      <w:r w:rsidRPr="00F54E94">
        <w:rPr>
          <w:b/>
          <w:bCs/>
          <w:lang w:val="tr-TR"/>
        </w:rPr>
        <w:t>, Update yazmana gerek yok</w:t>
      </w:r>
      <w:r w:rsidRPr="00F54E94">
        <w:rPr>
          <w:lang w:val="tr-TR"/>
        </w:rPr>
        <w:t xml:space="preserve">. Hepsi </w:t>
      </w:r>
      <w:proofErr w:type="spellStart"/>
      <w:r w:rsidRPr="00F54E94">
        <w:rPr>
          <w:lang w:val="tr-TR"/>
        </w:rPr>
        <w:t>IRepository'yi</w:t>
      </w:r>
      <w:proofErr w:type="spellEnd"/>
      <w:r w:rsidRPr="00F54E94">
        <w:rPr>
          <w:lang w:val="tr-TR"/>
        </w:rPr>
        <w:t xml:space="preserve"> kullanacak.</w:t>
      </w:r>
    </w:p>
    <w:p w:rsidR="00F54E94" w:rsidRPr="00F54E94" w:rsidRDefault="00000000" w:rsidP="00F54E94">
      <w:pPr>
        <w:rPr>
          <w:lang w:val="tr-TR"/>
        </w:rPr>
      </w:pPr>
      <w:r>
        <w:rPr>
          <w:lang w:val="tr-TR"/>
        </w:rPr>
        <w:pict>
          <v:rect id="_x0000_i1041" style="width:0;height:1.5pt" o:hralign="center" o:hrstd="t" o:hr="t" fillcolor="#a0a0a0" stroked="f"/>
        </w:pict>
      </w:r>
    </w:p>
    <w:p w:rsidR="00F54E94" w:rsidRPr="00F54E94" w:rsidRDefault="00F54E94" w:rsidP="00F54E94">
      <w:pPr>
        <w:rPr>
          <w:b/>
          <w:bCs/>
          <w:lang w:val="tr-TR"/>
        </w:rPr>
      </w:pPr>
      <w:r w:rsidRPr="00F54E94">
        <w:rPr>
          <w:rFonts w:ascii="Segoe UI Emoji" w:hAnsi="Segoe UI Emoji" w:cs="Segoe UI Emoji"/>
          <w:b/>
          <w:bCs/>
          <w:lang w:val="tr-TR"/>
        </w:rPr>
        <w:lastRenderedPageBreak/>
        <w:t>🟠</w:t>
      </w:r>
      <w:r w:rsidRPr="00F54E94">
        <w:rPr>
          <w:b/>
          <w:bCs/>
          <w:lang w:val="tr-TR"/>
        </w:rPr>
        <w:t xml:space="preserve"> 7. Asenkron işlemler için </w:t>
      </w:r>
      <w:proofErr w:type="spellStart"/>
      <w:r w:rsidRPr="00F54E94">
        <w:rPr>
          <w:b/>
          <w:bCs/>
          <w:lang w:val="tr-TR"/>
        </w:rPr>
        <w:t>IAsyncRepository</w:t>
      </w:r>
      <w:proofErr w:type="spellEnd"/>
      <w:r w:rsidRPr="00F54E94">
        <w:rPr>
          <w:b/>
          <w:bCs/>
          <w:lang w:val="tr-TR"/>
        </w:rPr>
        <w:t xml:space="preserve"> ve </w:t>
      </w:r>
      <w:proofErr w:type="spellStart"/>
      <w:r w:rsidRPr="00F54E94">
        <w:rPr>
          <w:b/>
          <w:bCs/>
          <w:lang w:val="tr-TR"/>
        </w:rPr>
        <w:t>EfRepositoryBase</w:t>
      </w:r>
      <w:proofErr w:type="spellEnd"/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Şu anda yazdığımız </w:t>
      </w:r>
      <w:proofErr w:type="spellStart"/>
      <w:r w:rsidRPr="00F54E94">
        <w:rPr>
          <w:lang w:val="tr-TR"/>
        </w:rPr>
        <w:t>repository</w:t>
      </w:r>
      <w:proofErr w:type="spellEnd"/>
      <w:r w:rsidRPr="00F54E94">
        <w:rPr>
          <w:lang w:val="tr-TR"/>
        </w:rPr>
        <w:t xml:space="preserve">, işlemleri </w:t>
      </w:r>
      <w:r w:rsidRPr="00F54E94">
        <w:rPr>
          <w:b/>
          <w:bCs/>
          <w:lang w:val="tr-TR"/>
        </w:rPr>
        <w:t>senkron</w:t>
      </w:r>
      <w:r w:rsidRPr="00F54E94">
        <w:rPr>
          <w:lang w:val="tr-TR"/>
        </w:rPr>
        <w:t xml:space="preserve"> yapıyor.</w:t>
      </w:r>
      <w:r w:rsidRPr="00F54E94">
        <w:rPr>
          <w:lang w:val="tr-TR"/>
        </w:rPr>
        <w:br/>
        <w:t>Yani: "Veri tabanına ekle, işlemin bitmesini bekle, sonra diğer işe geç" mantığında.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Ama </w:t>
      </w:r>
      <w:r w:rsidRPr="00F54E94">
        <w:rPr>
          <w:b/>
          <w:bCs/>
          <w:lang w:val="tr-TR"/>
        </w:rPr>
        <w:t>modern sistemlerde</w:t>
      </w:r>
      <w:r w:rsidRPr="00F54E94">
        <w:rPr>
          <w:lang w:val="tr-TR"/>
        </w:rPr>
        <w:t xml:space="preserve"> genelde </w:t>
      </w:r>
      <w:r w:rsidRPr="00F54E94">
        <w:rPr>
          <w:b/>
          <w:bCs/>
          <w:lang w:val="tr-TR"/>
        </w:rPr>
        <w:t>asenkron</w:t>
      </w:r>
      <w:r w:rsidRPr="00F54E94">
        <w:rPr>
          <w:lang w:val="tr-TR"/>
        </w:rPr>
        <w:t xml:space="preserve"> çalışılır.</w:t>
      </w:r>
      <w:r w:rsidRPr="00F54E94">
        <w:rPr>
          <w:lang w:val="tr-TR"/>
        </w:rPr>
        <w:br/>
        <w:t>Yani: "İşlemi başlat, işlemin bitmesini beklemeden başka işlere geç" (performansı artırır).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Bu yüzden bir de </w:t>
      </w:r>
      <w:proofErr w:type="spellStart"/>
      <w:r w:rsidRPr="00F54E94">
        <w:rPr>
          <w:b/>
          <w:bCs/>
          <w:lang w:val="tr-TR"/>
        </w:rPr>
        <w:t>IAsyncRepository</w:t>
      </w:r>
      <w:proofErr w:type="spellEnd"/>
      <w:r w:rsidRPr="00F54E94">
        <w:rPr>
          <w:lang w:val="tr-TR"/>
        </w:rPr>
        <w:t xml:space="preserve"> yazıyoruz:</w:t>
      </w:r>
    </w:p>
    <w:p w:rsidR="00F54E94" w:rsidRPr="00F54E94" w:rsidRDefault="00F54E94" w:rsidP="00F54E94">
      <w:pPr>
        <w:rPr>
          <w:lang w:val="tr-TR"/>
        </w:rPr>
      </w:pPr>
      <w:proofErr w:type="spellStart"/>
      <w:proofErr w:type="gramStart"/>
      <w:r w:rsidRPr="00F54E94">
        <w:rPr>
          <w:lang w:val="tr-TR"/>
        </w:rPr>
        <w:t>public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interface</w:t>
      </w:r>
      <w:proofErr w:type="spell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IAsyncRepository</w:t>
      </w:r>
      <w:proofErr w:type="spellEnd"/>
      <w:r w:rsidRPr="00F54E94">
        <w:rPr>
          <w:lang w:val="tr-TR"/>
        </w:rPr>
        <w:t xml:space="preserve">&lt;T&gt; </w:t>
      </w:r>
      <w:proofErr w:type="spellStart"/>
      <w:r w:rsidRPr="00F54E94">
        <w:rPr>
          <w:lang w:val="tr-TR"/>
        </w:rPr>
        <w:t>where</w:t>
      </w:r>
      <w:proofErr w:type="spellEnd"/>
      <w:r w:rsidRPr="00F54E94">
        <w:rPr>
          <w:lang w:val="tr-TR"/>
        </w:rPr>
        <w:t xml:space="preserve"> </w:t>
      </w:r>
      <w:proofErr w:type="gramStart"/>
      <w:r w:rsidRPr="00F54E94">
        <w:rPr>
          <w:lang w:val="tr-TR"/>
        </w:rPr>
        <w:t>T :</w:t>
      </w:r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class</w:t>
      </w:r>
      <w:proofErr w:type="spellEnd"/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{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r w:rsidRPr="00F54E94">
        <w:rPr>
          <w:lang w:val="tr-TR"/>
        </w:rPr>
        <w:t>Task</w:t>
      </w:r>
      <w:proofErr w:type="spellEnd"/>
      <w:r w:rsidRPr="00F54E94">
        <w:rPr>
          <w:lang w:val="tr-TR"/>
        </w:rPr>
        <w:t xml:space="preserve">&lt;T&gt; </w:t>
      </w:r>
      <w:proofErr w:type="spellStart"/>
      <w:proofErr w:type="gramStart"/>
      <w:r w:rsidRPr="00F54E94">
        <w:rPr>
          <w:lang w:val="tr-TR"/>
        </w:rPr>
        <w:t>GetByIdAsync</w:t>
      </w:r>
      <w:proofErr w:type="spellEnd"/>
      <w:r w:rsidRPr="00F54E94">
        <w:rPr>
          <w:lang w:val="tr-TR"/>
        </w:rPr>
        <w:t>(</w:t>
      </w:r>
      <w:proofErr w:type="spellStart"/>
      <w:proofErr w:type="gramEnd"/>
      <w:r w:rsidRPr="00F54E94">
        <w:rPr>
          <w:lang w:val="tr-TR"/>
        </w:rPr>
        <w:t>int</w:t>
      </w:r>
      <w:proofErr w:type="spellEnd"/>
      <w:r w:rsidRPr="00F54E94">
        <w:rPr>
          <w:lang w:val="tr-TR"/>
        </w:rPr>
        <w:t xml:space="preserve"> id);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r w:rsidRPr="00F54E94">
        <w:rPr>
          <w:lang w:val="tr-TR"/>
        </w:rPr>
        <w:t>Task</w:t>
      </w:r>
      <w:proofErr w:type="spellEnd"/>
      <w:r w:rsidRPr="00F54E94">
        <w:rPr>
          <w:lang w:val="tr-TR"/>
        </w:rPr>
        <w:t>&lt;</w:t>
      </w:r>
      <w:proofErr w:type="spellStart"/>
      <w:r w:rsidRPr="00F54E94">
        <w:rPr>
          <w:lang w:val="tr-TR"/>
        </w:rPr>
        <w:t>List</w:t>
      </w:r>
      <w:proofErr w:type="spellEnd"/>
      <w:r w:rsidRPr="00F54E94">
        <w:rPr>
          <w:lang w:val="tr-TR"/>
        </w:rPr>
        <w:t xml:space="preserve">&lt;T&gt;&gt; </w:t>
      </w:r>
      <w:proofErr w:type="spellStart"/>
      <w:proofErr w:type="gramStart"/>
      <w:r w:rsidRPr="00F54E94">
        <w:rPr>
          <w:lang w:val="tr-TR"/>
        </w:rPr>
        <w:t>GetAllAsync</w:t>
      </w:r>
      <w:proofErr w:type="spellEnd"/>
      <w:r w:rsidRPr="00F54E94">
        <w:rPr>
          <w:lang w:val="tr-TR"/>
        </w:rPr>
        <w:t>(</w:t>
      </w:r>
      <w:proofErr w:type="gramEnd"/>
      <w:r w:rsidRPr="00F54E94">
        <w:rPr>
          <w:lang w:val="tr-TR"/>
        </w:rPr>
        <w:t>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r w:rsidRPr="00F54E94">
        <w:rPr>
          <w:lang w:val="tr-TR"/>
        </w:rPr>
        <w:t>Task</w:t>
      </w:r>
      <w:proofErr w:type="spellEnd"/>
      <w:r w:rsidRPr="00F54E94">
        <w:rPr>
          <w:lang w:val="tr-TR"/>
        </w:rPr>
        <w:t xml:space="preserve"> </w:t>
      </w:r>
      <w:proofErr w:type="spellStart"/>
      <w:proofErr w:type="gramStart"/>
      <w:r w:rsidRPr="00F54E94">
        <w:rPr>
          <w:lang w:val="tr-TR"/>
        </w:rPr>
        <w:t>AddAsync</w:t>
      </w:r>
      <w:proofErr w:type="spellEnd"/>
      <w:r w:rsidRPr="00F54E94">
        <w:rPr>
          <w:lang w:val="tr-TR"/>
        </w:rPr>
        <w:t>(</w:t>
      </w:r>
      <w:proofErr w:type="gramEnd"/>
      <w:r w:rsidRPr="00F54E94">
        <w:rPr>
          <w:lang w:val="tr-TR"/>
        </w:rPr>
        <w:t xml:space="preserve">T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r w:rsidRPr="00F54E94">
        <w:rPr>
          <w:lang w:val="tr-TR"/>
        </w:rPr>
        <w:t>Task</w:t>
      </w:r>
      <w:proofErr w:type="spellEnd"/>
      <w:r w:rsidRPr="00F54E94">
        <w:rPr>
          <w:lang w:val="tr-TR"/>
        </w:rPr>
        <w:t xml:space="preserve"> </w:t>
      </w:r>
      <w:proofErr w:type="spellStart"/>
      <w:proofErr w:type="gramStart"/>
      <w:r w:rsidRPr="00F54E94">
        <w:rPr>
          <w:lang w:val="tr-TR"/>
        </w:rPr>
        <w:t>UpdateAsync</w:t>
      </w:r>
      <w:proofErr w:type="spellEnd"/>
      <w:r w:rsidRPr="00F54E94">
        <w:rPr>
          <w:lang w:val="tr-TR"/>
        </w:rPr>
        <w:t>(</w:t>
      </w:r>
      <w:proofErr w:type="gramEnd"/>
      <w:r w:rsidRPr="00F54E94">
        <w:rPr>
          <w:lang w:val="tr-TR"/>
        </w:rPr>
        <w:t xml:space="preserve">T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r w:rsidRPr="00F54E94">
        <w:rPr>
          <w:lang w:val="tr-TR"/>
        </w:rPr>
        <w:t>Task</w:t>
      </w:r>
      <w:proofErr w:type="spellEnd"/>
      <w:r w:rsidRPr="00F54E94">
        <w:rPr>
          <w:lang w:val="tr-TR"/>
        </w:rPr>
        <w:t xml:space="preserve"> </w:t>
      </w:r>
      <w:proofErr w:type="spellStart"/>
      <w:proofErr w:type="gramStart"/>
      <w:r w:rsidRPr="00F54E94">
        <w:rPr>
          <w:lang w:val="tr-TR"/>
        </w:rPr>
        <w:t>DeleteAsync</w:t>
      </w:r>
      <w:proofErr w:type="spellEnd"/>
      <w:r w:rsidRPr="00F54E94">
        <w:rPr>
          <w:lang w:val="tr-TR"/>
        </w:rPr>
        <w:t>(</w:t>
      </w:r>
      <w:proofErr w:type="gramEnd"/>
      <w:r w:rsidRPr="00F54E94">
        <w:rPr>
          <w:lang w:val="tr-TR"/>
        </w:rPr>
        <w:t xml:space="preserve">T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}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Buradaki her şey </w:t>
      </w:r>
      <w:proofErr w:type="spellStart"/>
      <w:r w:rsidRPr="00F54E94">
        <w:rPr>
          <w:b/>
          <w:bCs/>
          <w:lang w:val="tr-TR"/>
        </w:rPr>
        <w:t>Task</w:t>
      </w:r>
      <w:proofErr w:type="spellEnd"/>
      <w:r w:rsidRPr="00F54E94">
        <w:rPr>
          <w:lang w:val="tr-TR"/>
        </w:rPr>
        <w:t xml:space="preserve"> döner. </w:t>
      </w:r>
      <w:proofErr w:type="spellStart"/>
      <w:r w:rsidRPr="00F54E94">
        <w:rPr>
          <w:lang w:val="tr-TR"/>
        </w:rPr>
        <w:t>Task</w:t>
      </w:r>
      <w:proofErr w:type="spellEnd"/>
      <w:r w:rsidRPr="00F54E94">
        <w:rPr>
          <w:lang w:val="tr-TR"/>
        </w:rPr>
        <w:t xml:space="preserve"> demek: "Bu işlem biraz zaman alacak, beklemeye gerek yok" demektir.</w:t>
      </w:r>
    </w:p>
    <w:p w:rsidR="00F54E94" w:rsidRPr="00F54E94" w:rsidRDefault="00000000" w:rsidP="00F54E94">
      <w:pPr>
        <w:rPr>
          <w:lang w:val="tr-TR"/>
        </w:rPr>
      </w:pPr>
      <w:r>
        <w:rPr>
          <w:lang w:val="tr-TR"/>
        </w:rPr>
        <w:pict>
          <v:rect id="_x0000_i1042" style="width:0;height:1.5pt" o:hralign="center" o:hrstd="t" o:hr="t" fillcolor="#a0a0a0" stroked="f"/>
        </w:pic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b/>
          <w:bCs/>
          <w:lang w:val="tr-TR"/>
        </w:rPr>
        <w:t>Sonra</w:t>
      </w:r>
      <w:r w:rsidRPr="00F54E94">
        <w:rPr>
          <w:lang w:val="tr-TR"/>
        </w:rPr>
        <w:t xml:space="preserve"> bunun gerçek çalışır halini bir sınıfa yazıyorsun: </w:t>
      </w:r>
      <w:proofErr w:type="spellStart"/>
      <w:r w:rsidRPr="00F54E94">
        <w:rPr>
          <w:lang w:val="tr-TR"/>
        </w:rPr>
        <w:t>EfRepositoryBase</w:t>
      </w:r>
      <w:proofErr w:type="spellEnd"/>
      <w:r w:rsidRPr="00F54E94">
        <w:rPr>
          <w:lang w:val="tr-TR"/>
        </w:rPr>
        <w:t>.</w:t>
      </w:r>
    </w:p>
    <w:p w:rsidR="00F54E94" w:rsidRPr="00F54E94" w:rsidRDefault="00F54E94" w:rsidP="00F54E94">
      <w:pPr>
        <w:rPr>
          <w:lang w:val="tr-TR"/>
        </w:rPr>
      </w:pPr>
      <w:proofErr w:type="spellStart"/>
      <w:proofErr w:type="gramStart"/>
      <w:r w:rsidRPr="00F54E94">
        <w:rPr>
          <w:lang w:val="tr-TR"/>
        </w:rPr>
        <w:t>csharp</w:t>
      </w:r>
      <w:proofErr w:type="spellEnd"/>
      <w:proofErr w:type="gramEnd"/>
    </w:p>
    <w:p w:rsidR="00F54E94" w:rsidRPr="00F54E94" w:rsidRDefault="00F54E94" w:rsidP="00F54E94">
      <w:pPr>
        <w:rPr>
          <w:lang w:val="tr-TR"/>
        </w:rPr>
      </w:pPr>
      <w:proofErr w:type="spellStart"/>
      <w:r w:rsidRPr="00F54E94">
        <w:rPr>
          <w:lang w:val="tr-TR"/>
        </w:rPr>
        <w:t>KopyalaDüzenle</w:t>
      </w:r>
      <w:proofErr w:type="spellEnd"/>
    </w:p>
    <w:p w:rsidR="00F54E94" w:rsidRPr="00F54E94" w:rsidRDefault="00F54E94" w:rsidP="00F54E94">
      <w:pPr>
        <w:rPr>
          <w:lang w:val="tr-TR"/>
        </w:rPr>
      </w:pPr>
      <w:proofErr w:type="spellStart"/>
      <w:proofErr w:type="gramStart"/>
      <w:r w:rsidRPr="00F54E94">
        <w:rPr>
          <w:lang w:val="tr-TR"/>
        </w:rPr>
        <w:t>public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class</w:t>
      </w:r>
      <w:proofErr w:type="spell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EfRepositoryBase</w:t>
      </w:r>
      <w:proofErr w:type="spellEnd"/>
      <w:r w:rsidRPr="00F54E94">
        <w:rPr>
          <w:lang w:val="tr-TR"/>
        </w:rPr>
        <w:t>&lt;T</w:t>
      </w:r>
      <w:proofErr w:type="gramStart"/>
      <w:r w:rsidRPr="00F54E94">
        <w:rPr>
          <w:lang w:val="tr-TR"/>
        </w:rPr>
        <w:t>&gt; :</w:t>
      </w:r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IAsyncRepository</w:t>
      </w:r>
      <w:proofErr w:type="spellEnd"/>
      <w:r w:rsidRPr="00F54E94">
        <w:rPr>
          <w:lang w:val="tr-TR"/>
        </w:rPr>
        <w:t xml:space="preserve">&lt;T&gt; </w:t>
      </w:r>
      <w:proofErr w:type="spellStart"/>
      <w:r w:rsidRPr="00F54E94">
        <w:rPr>
          <w:lang w:val="tr-TR"/>
        </w:rPr>
        <w:t>where</w:t>
      </w:r>
      <w:proofErr w:type="spellEnd"/>
      <w:r w:rsidRPr="00F54E94">
        <w:rPr>
          <w:lang w:val="tr-TR"/>
        </w:rPr>
        <w:t xml:space="preserve"> </w:t>
      </w:r>
      <w:proofErr w:type="gramStart"/>
      <w:r w:rsidRPr="00F54E94">
        <w:rPr>
          <w:lang w:val="tr-TR"/>
        </w:rPr>
        <w:t>T :</w:t>
      </w:r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class</w:t>
      </w:r>
      <w:proofErr w:type="spellEnd"/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{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proofErr w:type="gramStart"/>
      <w:r w:rsidRPr="00F54E94">
        <w:rPr>
          <w:lang w:val="tr-TR"/>
        </w:rPr>
        <w:t>protected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readonly</w:t>
      </w:r>
      <w:proofErr w:type="spell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DbContext</w:t>
      </w:r>
      <w:proofErr w:type="spellEnd"/>
      <w:r w:rsidRPr="00F54E94">
        <w:rPr>
          <w:lang w:val="tr-TR"/>
        </w:rPr>
        <w:t xml:space="preserve"> _</w:t>
      </w:r>
      <w:proofErr w:type="spellStart"/>
      <w:r w:rsidRPr="00F54E94">
        <w:rPr>
          <w:lang w:val="tr-TR"/>
        </w:rPr>
        <w:t>context</w:t>
      </w:r>
      <w:proofErr w:type="spellEnd"/>
      <w:r w:rsidRPr="00F54E94">
        <w:rPr>
          <w:lang w:val="tr-TR"/>
        </w:rPr>
        <w:t>;</w:t>
      </w:r>
    </w:p>
    <w:p w:rsidR="00F54E94" w:rsidRPr="00F54E94" w:rsidRDefault="00F54E94" w:rsidP="00F54E94">
      <w:pPr>
        <w:rPr>
          <w:lang w:val="tr-TR"/>
        </w:rPr>
      </w:pP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proofErr w:type="gramStart"/>
      <w:r w:rsidRPr="00F54E94">
        <w:rPr>
          <w:lang w:val="tr-TR"/>
        </w:rPr>
        <w:t>public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proofErr w:type="gramStart"/>
      <w:r w:rsidRPr="00F54E94">
        <w:rPr>
          <w:lang w:val="tr-TR"/>
        </w:rPr>
        <w:t>EfRepositoryBase</w:t>
      </w:r>
      <w:proofErr w:type="spellEnd"/>
      <w:r w:rsidRPr="00F54E94">
        <w:rPr>
          <w:lang w:val="tr-TR"/>
        </w:rPr>
        <w:t>(</w:t>
      </w:r>
      <w:proofErr w:type="spellStart"/>
      <w:proofErr w:type="gramEnd"/>
      <w:r w:rsidRPr="00F54E94">
        <w:rPr>
          <w:lang w:val="tr-TR"/>
        </w:rPr>
        <w:t>DbContext</w:t>
      </w:r>
      <w:proofErr w:type="spell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context</w:t>
      </w:r>
      <w:proofErr w:type="spellEnd"/>
      <w:r w:rsidRPr="00F54E94">
        <w:rPr>
          <w:lang w:val="tr-TR"/>
        </w:rPr>
        <w:t>)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{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    _</w:t>
      </w:r>
      <w:proofErr w:type="spellStart"/>
      <w:r w:rsidRPr="00F54E94">
        <w:rPr>
          <w:lang w:val="tr-TR"/>
        </w:rPr>
        <w:t>context</w:t>
      </w:r>
      <w:proofErr w:type="spellEnd"/>
      <w:r w:rsidRPr="00F54E94">
        <w:rPr>
          <w:lang w:val="tr-TR"/>
        </w:rPr>
        <w:t xml:space="preserve"> = </w:t>
      </w:r>
      <w:proofErr w:type="spellStart"/>
      <w:r w:rsidRPr="00F54E94">
        <w:rPr>
          <w:lang w:val="tr-TR"/>
        </w:rPr>
        <w:t>context</w:t>
      </w:r>
      <w:proofErr w:type="spellEnd"/>
      <w:r w:rsidRPr="00F54E94">
        <w:rPr>
          <w:lang w:val="tr-TR"/>
        </w:rPr>
        <w:t>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lastRenderedPageBreak/>
        <w:t xml:space="preserve">    }</w:t>
      </w:r>
    </w:p>
    <w:p w:rsidR="00F54E94" w:rsidRPr="00F54E94" w:rsidRDefault="00F54E94" w:rsidP="00F54E94">
      <w:pPr>
        <w:rPr>
          <w:lang w:val="tr-TR"/>
        </w:rPr>
      </w:pP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proofErr w:type="gramStart"/>
      <w:r w:rsidRPr="00F54E94">
        <w:rPr>
          <w:lang w:val="tr-TR"/>
        </w:rPr>
        <w:t>public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async</w:t>
      </w:r>
      <w:proofErr w:type="spell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Task</w:t>
      </w:r>
      <w:proofErr w:type="spellEnd"/>
      <w:r w:rsidRPr="00F54E94">
        <w:rPr>
          <w:lang w:val="tr-TR"/>
        </w:rPr>
        <w:t xml:space="preserve">&lt;T&gt; </w:t>
      </w:r>
      <w:proofErr w:type="spellStart"/>
      <w:proofErr w:type="gramStart"/>
      <w:r w:rsidRPr="00F54E94">
        <w:rPr>
          <w:lang w:val="tr-TR"/>
        </w:rPr>
        <w:t>GetByIdAsync</w:t>
      </w:r>
      <w:proofErr w:type="spellEnd"/>
      <w:r w:rsidRPr="00F54E94">
        <w:rPr>
          <w:lang w:val="tr-TR"/>
        </w:rPr>
        <w:t>(</w:t>
      </w:r>
      <w:proofErr w:type="spellStart"/>
      <w:proofErr w:type="gramEnd"/>
      <w:r w:rsidRPr="00F54E94">
        <w:rPr>
          <w:lang w:val="tr-TR"/>
        </w:rPr>
        <w:t>int</w:t>
      </w:r>
      <w:proofErr w:type="spellEnd"/>
      <w:r w:rsidRPr="00F54E94">
        <w:rPr>
          <w:lang w:val="tr-TR"/>
        </w:rPr>
        <w:t xml:space="preserve"> id)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{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    </w:t>
      </w:r>
      <w:proofErr w:type="spellStart"/>
      <w:proofErr w:type="gramStart"/>
      <w:r w:rsidRPr="00F54E94">
        <w:rPr>
          <w:lang w:val="tr-TR"/>
        </w:rPr>
        <w:t>return</w:t>
      </w:r>
      <w:proofErr w:type="spellEnd"/>
      <w:proofErr w:type="gramEnd"/>
      <w:r w:rsidRPr="00F54E94">
        <w:rPr>
          <w:lang w:val="tr-TR"/>
        </w:rPr>
        <w:t xml:space="preserve"> await _</w:t>
      </w:r>
      <w:proofErr w:type="spellStart"/>
      <w:proofErr w:type="gramStart"/>
      <w:r w:rsidRPr="00F54E94">
        <w:rPr>
          <w:lang w:val="tr-TR"/>
        </w:rPr>
        <w:t>context.Set</w:t>
      </w:r>
      <w:proofErr w:type="spellEnd"/>
      <w:proofErr w:type="gramEnd"/>
      <w:r w:rsidRPr="00F54E94">
        <w:rPr>
          <w:lang w:val="tr-TR"/>
        </w:rPr>
        <w:t>&lt;T&gt;(</w:t>
      </w:r>
      <w:proofErr w:type="gramStart"/>
      <w:r w:rsidRPr="00F54E94">
        <w:rPr>
          <w:lang w:val="tr-TR"/>
        </w:rPr>
        <w:t>).</w:t>
      </w:r>
      <w:proofErr w:type="spellStart"/>
      <w:r w:rsidRPr="00F54E94">
        <w:rPr>
          <w:lang w:val="tr-TR"/>
        </w:rPr>
        <w:t>FindAsync</w:t>
      </w:r>
      <w:proofErr w:type="spellEnd"/>
      <w:proofErr w:type="gramEnd"/>
      <w:r w:rsidRPr="00F54E94">
        <w:rPr>
          <w:lang w:val="tr-TR"/>
        </w:rPr>
        <w:t>(id);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}</w:t>
      </w:r>
    </w:p>
    <w:p w:rsidR="00F54E94" w:rsidRPr="00F54E94" w:rsidRDefault="00F54E94" w:rsidP="00F54E94">
      <w:pPr>
        <w:rPr>
          <w:lang w:val="tr-TR"/>
        </w:rPr>
      </w:pP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proofErr w:type="gramStart"/>
      <w:r w:rsidRPr="00F54E94">
        <w:rPr>
          <w:lang w:val="tr-TR"/>
        </w:rPr>
        <w:t>public</w:t>
      </w:r>
      <w:proofErr w:type="spellEnd"/>
      <w:proofErr w:type="gramEnd"/>
      <w:r w:rsidRPr="00F54E94">
        <w:rPr>
          <w:lang w:val="tr-TR"/>
        </w:rPr>
        <w:t xml:space="preserve"> async </w:t>
      </w:r>
      <w:proofErr w:type="spellStart"/>
      <w:r w:rsidRPr="00F54E94">
        <w:rPr>
          <w:lang w:val="tr-TR"/>
        </w:rPr>
        <w:t>Task</w:t>
      </w:r>
      <w:proofErr w:type="spellEnd"/>
      <w:r w:rsidRPr="00F54E94">
        <w:rPr>
          <w:lang w:val="tr-TR"/>
        </w:rPr>
        <w:t>&lt;</w:t>
      </w:r>
      <w:proofErr w:type="spellStart"/>
      <w:r w:rsidRPr="00F54E94">
        <w:rPr>
          <w:lang w:val="tr-TR"/>
        </w:rPr>
        <w:t>List</w:t>
      </w:r>
      <w:proofErr w:type="spellEnd"/>
      <w:r w:rsidRPr="00F54E94">
        <w:rPr>
          <w:lang w:val="tr-TR"/>
        </w:rPr>
        <w:t xml:space="preserve">&lt;T&gt;&gt; </w:t>
      </w:r>
      <w:proofErr w:type="spellStart"/>
      <w:proofErr w:type="gramStart"/>
      <w:r w:rsidRPr="00F54E94">
        <w:rPr>
          <w:lang w:val="tr-TR"/>
        </w:rPr>
        <w:t>GetAllAsync</w:t>
      </w:r>
      <w:proofErr w:type="spellEnd"/>
      <w:r w:rsidRPr="00F54E94">
        <w:rPr>
          <w:lang w:val="tr-TR"/>
        </w:rPr>
        <w:t>(</w:t>
      </w:r>
      <w:proofErr w:type="gramEnd"/>
      <w:r w:rsidRPr="00F54E94">
        <w:rPr>
          <w:lang w:val="tr-TR"/>
        </w:rPr>
        <w:t>)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{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    </w:t>
      </w:r>
      <w:proofErr w:type="spellStart"/>
      <w:proofErr w:type="gramStart"/>
      <w:r w:rsidRPr="00F54E94">
        <w:rPr>
          <w:lang w:val="tr-TR"/>
        </w:rPr>
        <w:t>return</w:t>
      </w:r>
      <w:proofErr w:type="spellEnd"/>
      <w:proofErr w:type="gramEnd"/>
      <w:r w:rsidRPr="00F54E94">
        <w:rPr>
          <w:lang w:val="tr-TR"/>
        </w:rPr>
        <w:t xml:space="preserve"> await _</w:t>
      </w:r>
      <w:proofErr w:type="spellStart"/>
      <w:proofErr w:type="gramStart"/>
      <w:r w:rsidRPr="00F54E94">
        <w:rPr>
          <w:lang w:val="tr-TR"/>
        </w:rPr>
        <w:t>context.Set</w:t>
      </w:r>
      <w:proofErr w:type="spellEnd"/>
      <w:proofErr w:type="gramEnd"/>
      <w:r w:rsidRPr="00F54E94">
        <w:rPr>
          <w:lang w:val="tr-TR"/>
        </w:rPr>
        <w:t>&lt;T&gt;(</w:t>
      </w:r>
      <w:proofErr w:type="gramStart"/>
      <w:r w:rsidRPr="00F54E94">
        <w:rPr>
          <w:lang w:val="tr-TR"/>
        </w:rPr>
        <w:t>).</w:t>
      </w:r>
      <w:proofErr w:type="spellStart"/>
      <w:r w:rsidRPr="00F54E94">
        <w:rPr>
          <w:lang w:val="tr-TR"/>
        </w:rPr>
        <w:t>ToListAsync</w:t>
      </w:r>
      <w:proofErr w:type="spellEnd"/>
      <w:proofErr w:type="gramEnd"/>
      <w:r w:rsidRPr="00F54E94">
        <w:rPr>
          <w:lang w:val="tr-TR"/>
        </w:rPr>
        <w:t>();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}</w:t>
      </w:r>
    </w:p>
    <w:p w:rsidR="00F54E94" w:rsidRPr="00F54E94" w:rsidRDefault="00F54E94" w:rsidP="00F54E94">
      <w:pPr>
        <w:rPr>
          <w:lang w:val="tr-TR"/>
        </w:rPr>
      </w:pP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proofErr w:type="gramStart"/>
      <w:r w:rsidRPr="00F54E94">
        <w:rPr>
          <w:lang w:val="tr-TR"/>
        </w:rPr>
        <w:t>public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async</w:t>
      </w:r>
      <w:proofErr w:type="spell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Task</w:t>
      </w:r>
      <w:proofErr w:type="spellEnd"/>
      <w:r w:rsidRPr="00F54E94">
        <w:rPr>
          <w:lang w:val="tr-TR"/>
        </w:rPr>
        <w:t xml:space="preserve"> </w:t>
      </w:r>
      <w:proofErr w:type="spellStart"/>
      <w:proofErr w:type="gramStart"/>
      <w:r w:rsidRPr="00F54E94">
        <w:rPr>
          <w:lang w:val="tr-TR"/>
        </w:rPr>
        <w:t>AddAsync</w:t>
      </w:r>
      <w:proofErr w:type="spellEnd"/>
      <w:r w:rsidRPr="00F54E94">
        <w:rPr>
          <w:lang w:val="tr-TR"/>
        </w:rPr>
        <w:t>(</w:t>
      </w:r>
      <w:proofErr w:type="gramEnd"/>
      <w:r w:rsidRPr="00F54E94">
        <w:rPr>
          <w:lang w:val="tr-TR"/>
        </w:rPr>
        <w:t xml:space="preserve">T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{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    </w:t>
      </w:r>
      <w:proofErr w:type="spellStart"/>
      <w:proofErr w:type="gramStart"/>
      <w:r w:rsidRPr="00F54E94">
        <w:rPr>
          <w:lang w:val="tr-TR"/>
        </w:rPr>
        <w:t>await</w:t>
      </w:r>
      <w:proofErr w:type="spellEnd"/>
      <w:proofErr w:type="gramEnd"/>
      <w:r w:rsidRPr="00F54E94">
        <w:rPr>
          <w:lang w:val="tr-TR"/>
        </w:rPr>
        <w:t xml:space="preserve"> _</w:t>
      </w:r>
      <w:proofErr w:type="spellStart"/>
      <w:proofErr w:type="gramStart"/>
      <w:r w:rsidRPr="00F54E94">
        <w:rPr>
          <w:lang w:val="tr-TR"/>
        </w:rPr>
        <w:t>context.Set</w:t>
      </w:r>
      <w:proofErr w:type="spellEnd"/>
      <w:proofErr w:type="gramEnd"/>
      <w:r w:rsidRPr="00F54E94">
        <w:rPr>
          <w:lang w:val="tr-TR"/>
        </w:rPr>
        <w:t>&lt;T&gt;(</w:t>
      </w:r>
      <w:proofErr w:type="gramStart"/>
      <w:r w:rsidRPr="00F54E94">
        <w:rPr>
          <w:lang w:val="tr-TR"/>
        </w:rPr>
        <w:t>).</w:t>
      </w:r>
      <w:proofErr w:type="spellStart"/>
      <w:r w:rsidRPr="00F54E94">
        <w:rPr>
          <w:lang w:val="tr-TR"/>
        </w:rPr>
        <w:t>AddAsync</w:t>
      </w:r>
      <w:proofErr w:type="spellEnd"/>
      <w:proofErr w:type="gramEnd"/>
      <w:r w:rsidRPr="00F54E94">
        <w:rPr>
          <w:lang w:val="tr-TR"/>
        </w:rPr>
        <w:t>(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}</w:t>
      </w:r>
    </w:p>
    <w:p w:rsidR="00F54E94" w:rsidRPr="00F54E94" w:rsidRDefault="00F54E94" w:rsidP="00F54E94">
      <w:pPr>
        <w:rPr>
          <w:lang w:val="tr-TR"/>
        </w:rPr>
      </w:pP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proofErr w:type="gramStart"/>
      <w:r w:rsidRPr="00F54E94">
        <w:rPr>
          <w:lang w:val="tr-TR"/>
        </w:rPr>
        <w:t>public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async</w:t>
      </w:r>
      <w:proofErr w:type="spell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Task</w:t>
      </w:r>
      <w:proofErr w:type="spellEnd"/>
      <w:r w:rsidRPr="00F54E94">
        <w:rPr>
          <w:lang w:val="tr-TR"/>
        </w:rPr>
        <w:t xml:space="preserve"> </w:t>
      </w:r>
      <w:proofErr w:type="spellStart"/>
      <w:proofErr w:type="gramStart"/>
      <w:r w:rsidRPr="00F54E94">
        <w:rPr>
          <w:lang w:val="tr-TR"/>
        </w:rPr>
        <w:t>UpdateAsync</w:t>
      </w:r>
      <w:proofErr w:type="spellEnd"/>
      <w:r w:rsidRPr="00F54E94">
        <w:rPr>
          <w:lang w:val="tr-TR"/>
        </w:rPr>
        <w:t>(</w:t>
      </w:r>
      <w:proofErr w:type="gramEnd"/>
      <w:r w:rsidRPr="00F54E94">
        <w:rPr>
          <w:lang w:val="tr-TR"/>
        </w:rPr>
        <w:t xml:space="preserve">T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{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    _</w:t>
      </w:r>
      <w:proofErr w:type="spellStart"/>
      <w:proofErr w:type="gramStart"/>
      <w:r w:rsidRPr="00F54E94">
        <w:rPr>
          <w:lang w:val="tr-TR"/>
        </w:rPr>
        <w:t>context.Set</w:t>
      </w:r>
      <w:proofErr w:type="spellEnd"/>
      <w:proofErr w:type="gramEnd"/>
      <w:r w:rsidRPr="00F54E94">
        <w:rPr>
          <w:lang w:val="tr-TR"/>
        </w:rPr>
        <w:t>&lt;T&gt;(</w:t>
      </w:r>
      <w:proofErr w:type="gramStart"/>
      <w:r w:rsidRPr="00F54E94">
        <w:rPr>
          <w:lang w:val="tr-TR"/>
        </w:rPr>
        <w:t>).Update</w:t>
      </w:r>
      <w:proofErr w:type="gramEnd"/>
      <w:r w:rsidRPr="00F54E94">
        <w:rPr>
          <w:lang w:val="tr-TR"/>
        </w:rPr>
        <w:t>(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}</w:t>
      </w:r>
    </w:p>
    <w:p w:rsidR="00F54E94" w:rsidRPr="00F54E94" w:rsidRDefault="00F54E94" w:rsidP="00F54E94">
      <w:pPr>
        <w:rPr>
          <w:lang w:val="tr-TR"/>
        </w:rPr>
      </w:pP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</w:t>
      </w:r>
      <w:proofErr w:type="spellStart"/>
      <w:proofErr w:type="gramStart"/>
      <w:r w:rsidRPr="00F54E94">
        <w:rPr>
          <w:lang w:val="tr-TR"/>
        </w:rPr>
        <w:t>public</w:t>
      </w:r>
      <w:proofErr w:type="spellEnd"/>
      <w:proofErr w:type="gram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async</w:t>
      </w:r>
      <w:proofErr w:type="spell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Task</w:t>
      </w:r>
      <w:proofErr w:type="spellEnd"/>
      <w:r w:rsidRPr="00F54E94">
        <w:rPr>
          <w:lang w:val="tr-TR"/>
        </w:rPr>
        <w:t xml:space="preserve"> </w:t>
      </w:r>
      <w:proofErr w:type="spellStart"/>
      <w:proofErr w:type="gramStart"/>
      <w:r w:rsidRPr="00F54E94">
        <w:rPr>
          <w:lang w:val="tr-TR"/>
        </w:rPr>
        <w:t>DeleteAsync</w:t>
      </w:r>
      <w:proofErr w:type="spellEnd"/>
      <w:r w:rsidRPr="00F54E94">
        <w:rPr>
          <w:lang w:val="tr-TR"/>
        </w:rPr>
        <w:t>(</w:t>
      </w:r>
      <w:proofErr w:type="gramEnd"/>
      <w:r w:rsidRPr="00F54E94">
        <w:rPr>
          <w:lang w:val="tr-TR"/>
        </w:rPr>
        <w:t xml:space="preserve">T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{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    _</w:t>
      </w:r>
      <w:proofErr w:type="spellStart"/>
      <w:proofErr w:type="gramStart"/>
      <w:r w:rsidRPr="00F54E94">
        <w:rPr>
          <w:lang w:val="tr-TR"/>
        </w:rPr>
        <w:t>context.Set</w:t>
      </w:r>
      <w:proofErr w:type="spellEnd"/>
      <w:proofErr w:type="gramEnd"/>
      <w:r w:rsidRPr="00F54E94">
        <w:rPr>
          <w:lang w:val="tr-TR"/>
        </w:rPr>
        <w:t>&lt;T&gt;(</w:t>
      </w:r>
      <w:proofErr w:type="gramStart"/>
      <w:r w:rsidRPr="00F54E94">
        <w:rPr>
          <w:lang w:val="tr-TR"/>
        </w:rPr>
        <w:t>).</w:t>
      </w:r>
      <w:proofErr w:type="spellStart"/>
      <w:r w:rsidRPr="00F54E94">
        <w:rPr>
          <w:lang w:val="tr-TR"/>
        </w:rPr>
        <w:t>Remove</w:t>
      </w:r>
      <w:proofErr w:type="spellEnd"/>
      <w:proofErr w:type="gramEnd"/>
      <w:r w:rsidRPr="00F54E94">
        <w:rPr>
          <w:lang w:val="tr-TR"/>
        </w:rPr>
        <w:t>(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>);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 xml:space="preserve">    }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lastRenderedPageBreak/>
        <w:t>}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Burada:</w:t>
      </w:r>
    </w:p>
    <w:p w:rsidR="00F54E94" w:rsidRPr="00F54E94" w:rsidRDefault="00F54E94" w:rsidP="00F54E94">
      <w:pPr>
        <w:numPr>
          <w:ilvl w:val="0"/>
          <w:numId w:val="11"/>
        </w:numPr>
        <w:rPr>
          <w:lang w:val="tr-TR"/>
        </w:rPr>
      </w:pPr>
      <w:proofErr w:type="spellStart"/>
      <w:r w:rsidRPr="00F54E94">
        <w:rPr>
          <w:lang w:val="tr-TR"/>
        </w:rPr>
        <w:t>DbContext</w:t>
      </w:r>
      <w:proofErr w:type="spellEnd"/>
      <w:r w:rsidRPr="00F54E94">
        <w:rPr>
          <w:lang w:val="tr-TR"/>
        </w:rPr>
        <w:t xml:space="preserve">: </w:t>
      </w:r>
      <w:proofErr w:type="spellStart"/>
      <w:r w:rsidRPr="00F54E94">
        <w:rPr>
          <w:lang w:val="tr-TR"/>
        </w:rPr>
        <w:t>Veritabanı</w:t>
      </w:r>
      <w:proofErr w:type="spellEnd"/>
      <w:r w:rsidRPr="00F54E94">
        <w:rPr>
          <w:lang w:val="tr-TR"/>
        </w:rPr>
        <w:t xml:space="preserve"> bağlantısı sağlar.</w:t>
      </w:r>
    </w:p>
    <w:p w:rsidR="00F54E94" w:rsidRPr="00F54E94" w:rsidRDefault="00F54E94" w:rsidP="00F54E94">
      <w:pPr>
        <w:numPr>
          <w:ilvl w:val="0"/>
          <w:numId w:val="11"/>
        </w:numPr>
        <w:rPr>
          <w:lang w:val="tr-TR"/>
        </w:rPr>
      </w:pPr>
      <w:r w:rsidRPr="00F54E94">
        <w:rPr>
          <w:lang w:val="tr-TR"/>
        </w:rPr>
        <w:t>Set&lt;T</w:t>
      </w:r>
      <w:proofErr w:type="gramStart"/>
      <w:r w:rsidRPr="00F54E94">
        <w:rPr>
          <w:lang w:val="tr-TR"/>
        </w:rPr>
        <w:t>&gt;(</w:t>
      </w:r>
      <w:proofErr w:type="gramEnd"/>
      <w:r w:rsidRPr="00F54E94">
        <w:rPr>
          <w:lang w:val="tr-TR"/>
        </w:rPr>
        <w:t xml:space="preserve">):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 xml:space="preserve"> tipine göre doğru tabloyu seçer.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b/>
          <w:bCs/>
          <w:lang w:val="tr-TR"/>
        </w:rPr>
        <w:t>Özetle:</w:t>
      </w:r>
      <w:r w:rsidRPr="00F54E94">
        <w:rPr>
          <w:lang w:val="tr-TR"/>
        </w:rPr>
        <w:br/>
        <w:t xml:space="preserve">Asenkron </w:t>
      </w:r>
      <w:proofErr w:type="spellStart"/>
      <w:r w:rsidRPr="00F54E94">
        <w:rPr>
          <w:lang w:val="tr-TR"/>
        </w:rPr>
        <w:t>repository</w:t>
      </w:r>
      <w:proofErr w:type="spellEnd"/>
      <w:r w:rsidRPr="00F54E94">
        <w:rPr>
          <w:lang w:val="tr-TR"/>
        </w:rPr>
        <w:t xml:space="preserve"> yazınca, programın performansı artar. "Kullanıcı beklemesin" mantığı olur.</w:t>
      </w:r>
    </w:p>
    <w:p w:rsidR="00F54E94" w:rsidRPr="00F54E94" w:rsidRDefault="00000000" w:rsidP="00F54E94">
      <w:pPr>
        <w:rPr>
          <w:lang w:val="tr-TR"/>
        </w:rPr>
      </w:pPr>
      <w:r>
        <w:rPr>
          <w:lang w:val="tr-TR"/>
        </w:rPr>
        <w:pict>
          <v:rect id="_x0000_i1043" style="width:0;height:1.5pt" o:hralign="center" o:hrstd="t" o:hr="t" fillcolor="#a0a0a0" stroked="f"/>
        </w:pict>
      </w:r>
    </w:p>
    <w:p w:rsidR="00F54E94" w:rsidRPr="00F54E94" w:rsidRDefault="00F54E94" w:rsidP="00F54E94">
      <w:pPr>
        <w:rPr>
          <w:b/>
          <w:bCs/>
          <w:lang w:val="tr-TR"/>
        </w:rPr>
      </w:pPr>
      <w:r w:rsidRPr="00F54E94">
        <w:rPr>
          <w:rFonts w:ascii="Segoe UI Emoji" w:hAnsi="Segoe UI Emoji" w:cs="Segoe UI Emoji"/>
          <w:b/>
          <w:bCs/>
          <w:lang w:val="tr-TR"/>
        </w:rPr>
        <w:t>🟠</w:t>
      </w:r>
      <w:r w:rsidRPr="00F54E94">
        <w:rPr>
          <w:b/>
          <w:bCs/>
          <w:lang w:val="tr-TR"/>
        </w:rPr>
        <w:t xml:space="preserve"> 8. </w:t>
      </w:r>
      <w:proofErr w:type="spellStart"/>
      <w:r w:rsidRPr="00F54E94">
        <w:rPr>
          <w:b/>
          <w:bCs/>
          <w:lang w:val="tr-TR"/>
        </w:rPr>
        <w:t>Request-Response</w:t>
      </w:r>
      <w:proofErr w:type="spellEnd"/>
      <w:r w:rsidRPr="00F54E94">
        <w:rPr>
          <w:b/>
          <w:bCs/>
          <w:lang w:val="tr-TR"/>
        </w:rPr>
        <w:t xml:space="preserve"> </w:t>
      </w:r>
      <w:proofErr w:type="spellStart"/>
      <w:r w:rsidRPr="00F54E94">
        <w:rPr>
          <w:b/>
          <w:bCs/>
          <w:lang w:val="tr-TR"/>
        </w:rPr>
        <w:t>Pattern</w:t>
      </w:r>
      <w:proofErr w:type="spellEnd"/>
      <w:r w:rsidRPr="00F54E94">
        <w:rPr>
          <w:b/>
          <w:bCs/>
          <w:lang w:val="tr-TR"/>
        </w:rPr>
        <w:t xml:space="preserve"> Nedir?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lang w:val="tr-TR"/>
        </w:rPr>
        <w:t>Bu son madde çok teorik. Çok basitleştirerek anlatıyorum:</w:t>
      </w:r>
    </w:p>
    <w:p w:rsidR="00F54E94" w:rsidRPr="00F54E94" w:rsidRDefault="00F54E94" w:rsidP="00F54E94">
      <w:pPr>
        <w:numPr>
          <w:ilvl w:val="0"/>
          <w:numId w:val="12"/>
        </w:numPr>
        <w:rPr>
          <w:lang w:val="tr-TR"/>
        </w:rPr>
      </w:pPr>
      <w:proofErr w:type="spellStart"/>
      <w:r w:rsidRPr="00F54E94">
        <w:rPr>
          <w:b/>
          <w:bCs/>
          <w:lang w:val="tr-TR"/>
        </w:rPr>
        <w:t>Request</w:t>
      </w:r>
      <w:proofErr w:type="spellEnd"/>
      <w:r w:rsidRPr="00F54E94">
        <w:rPr>
          <w:lang w:val="tr-TR"/>
        </w:rPr>
        <w:t>: İstemci tarafından gelen veri paketidir.</w:t>
      </w:r>
      <w:r w:rsidRPr="00F54E94">
        <w:rPr>
          <w:lang w:val="tr-TR"/>
        </w:rPr>
        <w:br/>
        <w:t xml:space="preserve">Örnek: Kullanıcı sisteme kayıt olmak istiyor → </w:t>
      </w:r>
      <w:proofErr w:type="spellStart"/>
      <w:r w:rsidRPr="00F54E94">
        <w:rPr>
          <w:lang w:val="tr-TR"/>
        </w:rPr>
        <w:t>RegisterUserRequest</w:t>
      </w:r>
      <w:proofErr w:type="spellEnd"/>
      <w:r w:rsidRPr="00F54E94">
        <w:rPr>
          <w:lang w:val="tr-TR"/>
        </w:rPr>
        <w:t>.</w:t>
      </w:r>
    </w:p>
    <w:p w:rsidR="00F54E94" w:rsidRPr="00F54E94" w:rsidRDefault="00F54E94" w:rsidP="00F54E94">
      <w:pPr>
        <w:numPr>
          <w:ilvl w:val="0"/>
          <w:numId w:val="12"/>
        </w:numPr>
        <w:rPr>
          <w:lang w:val="tr-TR"/>
        </w:rPr>
      </w:pPr>
      <w:proofErr w:type="spellStart"/>
      <w:r w:rsidRPr="00F54E94">
        <w:rPr>
          <w:b/>
          <w:bCs/>
          <w:lang w:val="tr-TR"/>
        </w:rPr>
        <w:t>Response</w:t>
      </w:r>
      <w:proofErr w:type="spellEnd"/>
      <w:r w:rsidRPr="00F54E94">
        <w:rPr>
          <w:lang w:val="tr-TR"/>
        </w:rPr>
        <w:t>: Sunucu tarafından dönen cevaptır.</w:t>
      </w:r>
      <w:r w:rsidRPr="00F54E94">
        <w:rPr>
          <w:lang w:val="tr-TR"/>
        </w:rPr>
        <w:br/>
        <w:t xml:space="preserve">Örnek: Kayıt başarılı mı, kullanıcı </w:t>
      </w:r>
      <w:proofErr w:type="spellStart"/>
      <w:r w:rsidRPr="00F54E94">
        <w:rPr>
          <w:lang w:val="tr-TR"/>
        </w:rPr>
        <w:t>ID’si</w:t>
      </w:r>
      <w:proofErr w:type="spellEnd"/>
      <w:r w:rsidRPr="00F54E94">
        <w:rPr>
          <w:lang w:val="tr-TR"/>
        </w:rPr>
        <w:t xml:space="preserve"> ne oldu? → </w:t>
      </w:r>
      <w:proofErr w:type="spellStart"/>
      <w:r w:rsidRPr="00F54E94">
        <w:rPr>
          <w:lang w:val="tr-TR"/>
        </w:rPr>
        <w:t>RegisterUserResponse</w:t>
      </w:r>
      <w:proofErr w:type="spellEnd"/>
      <w:r w:rsidRPr="00F54E94">
        <w:rPr>
          <w:lang w:val="tr-TR"/>
        </w:rPr>
        <w:t>.</w:t>
      </w:r>
    </w:p>
    <w:p w:rsidR="00F54E94" w:rsidRPr="00F54E94" w:rsidRDefault="00F54E94" w:rsidP="00F54E94">
      <w:pPr>
        <w:rPr>
          <w:lang w:val="tr-TR"/>
        </w:rPr>
      </w:pPr>
      <w:r w:rsidRPr="00F54E94">
        <w:rPr>
          <w:b/>
          <w:bCs/>
          <w:lang w:val="tr-TR"/>
        </w:rPr>
        <w:t>Neden bu sistem var?</w:t>
      </w:r>
      <w:r w:rsidRPr="00F54E94">
        <w:rPr>
          <w:lang w:val="tr-TR"/>
        </w:rPr>
        <w:t xml:space="preserve"> Çünkü dışarıdan gelen veriyi, içerideki sistemden </w:t>
      </w:r>
      <w:r w:rsidRPr="00F54E94">
        <w:rPr>
          <w:b/>
          <w:bCs/>
          <w:lang w:val="tr-TR"/>
        </w:rPr>
        <w:t>ayırmak</w:t>
      </w:r>
      <w:r w:rsidRPr="00F54E94">
        <w:rPr>
          <w:lang w:val="tr-TR"/>
        </w:rPr>
        <w:t xml:space="preserve"> için çok temiz bir yoldur.</w:t>
      </w:r>
    </w:p>
    <w:p w:rsidR="00F54E94" w:rsidRPr="00F54E94" w:rsidRDefault="00000000" w:rsidP="00F54E94">
      <w:pPr>
        <w:rPr>
          <w:lang w:val="tr-TR"/>
        </w:rPr>
      </w:pPr>
      <w:r>
        <w:rPr>
          <w:lang w:val="tr-TR"/>
        </w:rPr>
        <w:pict>
          <v:rect id="_x0000_i1044" style="width:0;height:1.5pt" o:hralign="center" o:hrstd="t" o:hr="t" fillcolor="#a0a0a0" stroked="f"/>
        </w:pict>
      </w:r>
    </w:p>
    <w:p w:rsidR="00F54E94" w:rsidRPr="00F54E94" w:rsidRDefault="00F54E94" w:rsidP="00F54E94">
      <w:pPr>
        <w:rPr>
          <w:b/>
          <w:bCs/>
          <w:lang w:val="tr-TR"/>
        </w:rPr>
      </w:pPr>
      <w:r w:rsidRPr="00F54E94">
        <w:rPr>
          <w:rFonts w:ascii="Segoe UI Emoji" w:hAnsi="Segoe UI Emoji" w:cs="Segoe UI Emoji"/>
          <w:b/>
          <w:bCs/>
          <w:lang w:val="tr-TR"/>
        </w:rPr>
        <w:t>🔥</w:t>
      </w:r>
      <w:r w:rsidRPr="00F54E94">
        <w:rPr>
          <w:b/>
          <w:bCs/>
          <w:lang w:val="tr-TR"/>
        </w:rPr>
        <w:t xml:space="preserve"> Özetle</w:t>
      </w:r>
    </w:p>
    <w:p w:rsidR="00F54E94" w:rsidRPr="00F54E94" w:rsidRDefault="00F54E94" w:rsidP="00F54E94">
      <w:pPr>
        <w:numPr>
          <w:ilvl w:val="0"/>
          <w:numId w:val="13"/>
        </w:numPr>
        <w:rPr>
          <w:lang w:val="tr-TR"/>
        </w:rPr>
      </w:pPr>
      <w:r w:rsidRPr="00F54E94">
        <w:rPr>
          <w:lang w:val="tr-TR"/>
        </w:rPr>
        <w:t xml:space="preserve">Her </w:t>
      </w:r>
      <w:proofErr w:type="spellStart"/>
      <w:r w:rsidRPr="00F54E94">
        <w:rPr>
          <w:lang w:val="tr-TR"/>
        </w:rPr>
        <w:t>entity</w:t>
      </w:r>
      <w:proofErr w:type="spellEnd"/>
      <w:r w:rsidRPr="00F54E94">
        <w:rPr>
          <w:lang w:val="tr-TR"/>
        </w:rPr>
        <w:t xml:space="preserve"> için </w:t>
      </w:r>
      <w:proofErr w:type="spellStart"/>
      <w:r w:rsidRPr="00F54E94">
        <w:rPr>
          <w:lang w:val="tr-TR"/>
        </w:rPr>
        <w:t>repository</w:t>
      </w:r>
      <w:proofErr w:type="spellEnd"/>
      <w:r w:rsidRPr="00F54E94">
        <w:rPr>
          <w:lang w:val="tr-TR"/>
        </w:rPr>
        <w:t xml:space="preserve"> var.</w:t>
      </w:r>
    </w:p>
    <w:p w:rsidR="00F54E94" w:rsidRPr="00F54E94" w:rsidRDefault="00F54E94" w:rsidP="00F54E94">
      <w:pPr>
        <w:numPr>
          <w:ilvl w:val="0"/>
          <w:numId w:val="13"/>
        </w:numPr>
        <w:rPr>
          <w:lang w:val="tr-TR"/>
        </w:rPr>
      </w:pPr>
      <w:proofErr w:type="spellStart"/>
      <w:r w:rsidRPr="00F54E94">
        <w:rPr>
          <w:lang w:val="tr-TR"/>
        </w:rPr>
        <w:t>Generic</w:t>
      </w:r>
      <w:proofErr w:type="spellEnd"/>
      <w:r w:rsidRPr="00F54E94">
        <w:rPr>
          <w:lang w:val="tr-TR"/>
        </w:rPr>
        <w:t xml:space="preserve"> </w:t>
      </w:r>
      <w:proofErr w:type="spellStart"/>
      <w:r w:rsidRPr="00F54E94">
        <w:rPr>
          <w:lang w:val="tr-TR"/>
        </w:rPr>
        <w:t>Repository</w:t>
      </w:r>
      <w:proofErr w:type="spellEnd"/>
      <w:r w:rsidRPr="00F54E94">
        <w:rPr>
          <w:lang w:val="tr-TR"/>
        </w:rPr>
        <w:t xml:space="preserve"> yazıp iş kolaylaşıyor.</w:t>
      </w:r>
    </w:p>
    <w:p w:rsidR="00F54E94" w:rsidRPr="00F54E94" w:rsidRDefault="00F54E94" w:rsidP="00F54E94">
      <w:pPr>
        <w:numPr>
          <w:ilvl w:val="0"/>
          <w:numId w:val="13"/>
        </w:numPr>
        <w:rPr>
          <w:lang w:val="tr-TR"/>
        </w:rPr>
      </w:pPr>
      <w:r w:rsidRPr="00F54E94">
        <w:rPr>
          <w:lang w:val="tr-TR"/>
        </w:rPr>
        <w:t xml:space="preserve">Asenkron </w:t>
      </w:r>
      <w:proofErr w:type="spellStart"/>
      <w:r w:rsidRPr="00F54E94">
        <w:rPr>
          <w:lang w:val="tr-TR"/>
        </w:rPr>
        <w:t>repository</w:t>
      </w:r>
      <w:proofErr w:type="spellEnd"/>
      <w:r w:rsidRPr="00F54E94">
        <w:rPr>
          <w:lang w:val="tr-TR"/>
        </w:rPr>
        <w:t xml:space="preserve"> ile işlemler daha hızlı oluyor.</w:t>
      </w:r>
    </w:p>
    <w:p w:rsidR="00F54E94" w:rsidRPr="00F54E94" w:rsidRDefault="00F54E94" w:rsidP="00F54E94">
      <w:pPr>
        <w:numPr>
          <w:ilvl w:val="0"/>
          <w:numId w:val="13"/>
        </w:numPr>
        <w:rPr>
          <w:lang w:val="tr-TR"/>
        </w:rPr>
      </w:pPr>
      <w:proofErr w:type="spellStart"/>
      <w:r w:rsidRPr="00F54E94">
        <w:rPr>
          <w:lang w:val="tr-TR"/>
        </w:rPr>
        <w:t>Request-Response</w:t>
      </w:r>
      <w:proofErr w:type="spellEnd"/>
      <w:r w:rsidRPr="00F54E94">
        <w:rPr>
          <w:lang w:val="tr-TR"/>
        </w:rPr>
        <w:t xml:space="preserve"> ile kodlar düzenli oluyor.</w:t>
      </w:r>
    </w:p>
    <w:p w:rsidR="007A7E77" w:rsidRDefault="007A7E77"/>
    <w:sectPr w:rsidR="007A7E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F65D2"/>
    <w:multiLevelType w:val="multilevel"/>
    <w:tmpl w:val="E600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771447"/>
    <w:multiLevelType w:val="multilevel"/>
    <w:tmpl w:val="5CB0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005C54"/>
    <w:multiLevelType w:val="multilevel"/>
    <w:tmpl w:val="BB0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AF5415"/>
    <w:multiLevelType w:val="multilevel"/>
    <w:tmpl w:val="C4DE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1658BA"/>
    <w:multiLevelType w:val="multilevel"/>
    <w:tmpl w:val="36FE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72DE1"/>
    <w:multiLevelType w:val="multilevel"/>
    <w:tmpl w:val="9C26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B65B17"/>
    <w:multiLevelType w:val="multilevel"/>
    <w:tmpl w:val="8B2A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FA3286"/>
    <w:multiLevelType w:val="multilevel"/>
    <w:tmpl w:val="E988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FD6D66"/>
    <w:multiLevelType w:val="multilevel"/>
    <w:tmpl w:val="71CC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04FAE"/>
    <w:multiLevelType w:val="multilevel"/>
    <w:tmpl w:val="269E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900D3"/>
    <w:multiLevelType w:val="multilevel"/>
    <w:tmpl w:val="A92A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E26152"/>
    <w:multiLevelType w:val="multilevel"/>
    <w:tmpl w:val="BFAC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367E90"/>
    <w:multiLevelType w:val="multilevel"/>
    <w:tmpl w:val="4854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BE3CED"/>
    <w:multiLevelType w:val="multilevel"/>
    <w:tmpl w:val="380E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A62AF6"/>
    <w:multiLevelType w:val="multilevel"/>
    <w:tmpl w:val="C3EA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93506"/>
    <w:multiLevelType w:val="multilevel"/>
    <w:tmpl w:val="C374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6873F9"/>
    <w:multiLevelType w:val="multilevel"/>
    <w:tmpl w:val="B6F2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653244">
    <w:abstractNumId w:val="8"/>
  </w:num>
  <w:num w:numId="2" w16cid:durableId="1814331378">
    <w:abstractNumId w:val="6"/>
  </w:num>
  <w:num w:numId="3" w16cid:durableId="629747386">
    <w:abstractNumId w:val="5"/>
  </w:num>
  <w:num w:numId="4" w16cid:durableId="657928979">
    <w:abstractNumId w:val="4"/>
  </w:num>
  <w:num w:numId="5" w16cid:durableId="1025593126">
    <w:abstractNumId w:val="7"/>
  </w:num>
  <w:num w:numId="6" w16cid:durableId="284115699">
    <w:abstractNumId w:val="3"/>
  </w:num>
  <w:num w:numId="7" w16cid:durableId="160850952">
    <w:abstractNumId w:val="2"/>
  </w:num>
  <w:num w:numId="8" w16cid:durableId="302197346">
    <w:abstractNumId w:val="1"/>
  </w:num>
  <w:num w:numId="9" w16cid:durableId="2109810853">
    <w:abstractNumId w:val="0"/>
  </w:num>
  <w:num w:numId="10" w16cid:durableId="428279770">
    <w:abstractNumId w:val="25"/>
  </w:num>
  <w:num w:numId="11" w16cid:durableId="1865171189">
    <w:abstractNumId w:val="18"/>
  </w:num>
  <w:num w:numId="12" w16cid:durableId="1705713055">
    <w:abstractNumId w:val="15"/>
  </w:num>
  <w:num w:numId="13" w16cid:durableId="1753382314">
    <w:abstractNumId w:val="10"/>
  </w:num>
  <w:num w:numId="14" w16cid:durableId="37824717">
    <w:abstractNumId w:val="24"/>
  </w:num>
  <w:num w:numId="15" w16cid:durableId="285506175">
    <w:abstractNumId w:val="21"/>
  </w:num>
  <w:num w:numId="16" w16cid:durableId="349183585">
    <w:abstractNumId w:val="17"/>
  </w:num>
  <w:num w:numId="17" w16cid:durableId="147673900">
    <w:abstractNumId w:val="20"/>
  </w:num>
  <w:num w:numId="18" w16cid:durableId="1286544353">
    <w:abstractNumId w:val="9"/>
  </w:num>
  <w:num w:numId="19" w16cid:durableId="719330472">
    <w:abstractNumId w:val="14"/>
  </w:num>
  <w:num w:numId="20" w16cid:durableId="2086803143">
    <w:abstractNumId w:val="11"/>
  </w:num>
  <w:num w:numId="21" w16cid:durableId="2069834962">
    <w:abstractNumId w:val="19"/>
  </w:num>
  <w:num w:numId="22" w16cid:durableId="1433666347">
    <w:abstractNumId w:val="12"/>
  </w:num>
  <w:num w:numId="23" w16cid:durableId="302656977">
    <w:abstractNumId w:val="16"/>
  </w:num>
  <w:num w:numId="24" w16cid:durableId="509178847">
    <w:abstractNumId w:val="22"/>
  </w:num>
  <w:num w:numId="25" w16cid:durableId="920867346">
    <w:abstractNumId w:val="13"/>
  </w:num>
  <w:num w:numId="26" w16cid:durableId="3153814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261"/>
    <w:rsid w:val="0015074B"/>
    <w:rsid w:val="001B70E6"/>
    <w:rsid w:val="00264F9C"/>
    <w:rsid w:val="0029639D"/>
    <w:rsid w:val="002F2434"/>
    <w:rsid w:val="00326F90"/>
    <w:rsid w:val="003E5AE1"/>
    <w:rsid w:val="004651C4"/>
    <w:rsid w:val="0056553A"/>
    <w:rsid w:val="005C5057"/>
    <w:rsid w:val="006C7AC3"/>
    <w:rsid w:val="00720C8E"/>
    <w:rsid w:val="007A7E77"/>
    <w:rsid w:val="00966666"/>
    <w:rsid w:val="009E22CF"/>
    <w:rsid w:val="00AA1D8D"/>
    <w:rsid w:val="00B47730"/>
    <w:rsid w:val="00CB0664"/>
    <w:rsid w:val="00D3244E"/>
    <w:rsid w:val="00F54E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CFEF8F"/>
  <w14:defaultImageDpi w14:val="300"/>
  <w15:docId w15:val="{0BC278B1-EF35-4B54-9D98-304BD66F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Kodu">
    <w:name w:val="HTML Code"/>
    <w:basedOn w:val="VarsaylanParagrafYazTipi"/>
    <w:uiPriority w:val="99"/>
    <w:semiHidden/>
    <w:unhideWhenUsed/>
    <w:rsid w:val="00D3244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32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3244E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ljs-keyword">
    <w:name w:val="hljs-keyword"/>
    <w:basedOn w:val="VarsaylanParagrafYazTipi"/>
    <w:rsid w:val="00D3244E"/>
  </w:style>
  <w:style w:type="character" w:customStyle="1" w:styleId="hljs-title">
    <w:name w:val="hljs-title"/>
    <w:basedOn w:val="VarsaylanParagrafYazTipi"/>
    <w:rsid w:val="00D3244E"/>
  </w:style>
  <w:style w:type="character" w:customStyle="1" w:styleId="hljs-builtin">
    <w:name w:val="hljs-built_in"/>
    <w:basedOn w:val="VarsaylanParagrafYazTipi"/>
    <w:rsid w:val="00D32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6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5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8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6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9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2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6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0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0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84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5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0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26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58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7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15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7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181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4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46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9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26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9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02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88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26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0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6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0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85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4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6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8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53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3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1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4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2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102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39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01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34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93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4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16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81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85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5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2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17</Pages>
  <Words>1884</Words>
  <Characters>10742</Characters>
  <Application>Microsoft Office Word</Application>
  <DocSecurity>0</DocSecurity>
  <Lines>89</Lines>
  <Paragraphs>25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Furkan TURKER</cp:lastModifiedBy>
  <cp:revision>5</cp:revision>
  <dcterms:created xsi:type="dcterms:W3CDTF">2013-12-23T23:15:00Z</dcterms:created>
  <dcterms:modified xsi:type="dcterms:W3CDTF">2025-05-03T08:03:00Z</dcterms:modified>
  <cp:category/>
</cp:coreProperties>
</file>